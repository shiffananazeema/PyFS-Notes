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D1265" w14:textId="61D305EF" w:rsidR="00D805B7" w:rsidRDefault="00000000" w:rsidP="00E82359">
      <w:pPr>
        <w:spacing w:line="240" w:lineRule="auto"/>
        <w:jc w:val="center"/>
      </w:pPr>
      <w:r w:rsidRPr="00C80725">
        <w:rPr>
          <w:rFonts w:ascii="Calibri" w:hAnsi="Calibri" w:cs="Calibri"/>
          <w:b/>
          <w:bCs/>
          <w:sz w:val="44"/>
          <w:szCs w:val="44"/>
        </w:rPr>
        <w:t>Python Notes</w:t>
      </w:r>
    </w:p>
    <w:p w14:paraId="11677F57" w14:textId="77777777" w:rsidR="00D805B7" w:rsidRDefault="00000000" w:rsidP="00E82359">
      <w:pPr>
        <w:spacing w:line="240" w:lineRule="auto"/>
      </w:pPr>
      <w:r>
        <w:t>- Popular Programming Language - Guido van Rossum in 1991 at CWI in the Netherlands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49587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DFF598" w14:textId="4472861F" w:rsidR="00C80725" w:rsidRDefault="00C80725" w:rsidP="00E82359">
          <w:pPr>
            <w:pStyle w:val="TOCHeading"/>
            <w:spacing w:line="240" w:lineRule="auto"/>
          </w:pPr>
          <w:r>
            <w:t>Table of Contents</w:t>
          </w:r>
        </w:p>
        <w:p w14:paraId="65025F14" w14:textId="37FB9925" w:rsidR="00C80725" w:rsidRDefault="00C80725" w:rsidP="00E82359">
          <w:pPr>
            <w:pStyle w:val="TOC1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33409" w:history="1">
            <w:r w:rsidRPr="00832980">
              <w:rPr>
                <w:rStyle w:val="Hyperlink"/>
                <w:noProof/>
              </w:rPr>
              <w:t>1. Reserved words or Keywords: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63D3" w14:textId="03959840" w:rsidR="00C80725" w:rsidRDefault="00C80725" w:rsidP="00E82359">
          <w:pPr>
            <w:pStyle w:val="TOC1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10" w:history="1">
            <w:r w:rsidRPr="00832980">
              <w:rPr>
                <w:rStyle w:val="Hyperlink"/>
                <w:noProof/>
              </w:rPr>
              <w:t>2. Variable: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5C29" w14:textId="6C319C7F" w:rsidR="00C80725" w:rsidRDefault="00C80725" w:rsidP="00E82359">
          <w:pPr>
            <w:pStyle w:val="TOC1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11" w:history="1">
            <w:r w:rsidRPr="00832980">
              <w:rPr>
                <w:rStyle w:val="Hyperlink"/>
                <w:noProof/>
              </w:rPr>
              <w:t>3. Data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67D0" w14:textId="2C90D06D" w:rsidR="00C80725" w:rsidRDefault="00C80725" w:rsidP="00E82359">
          <w:pPr>
            <w:pStyle w:val="TOC1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12" w:history="1">
            <w:r w:rsidRPr="00832980">
              <w:rPr>
                <w:rStyle w:val="Hyperlink"/>
                <w:noProof/>
              </w:rPr>
              <w:t>4. Operations: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76504" w14:textId="5D37C86C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13" w:history="1">
            <w:r w:rsidRPr="00832980">
              <w:rPr>
                <w:rStyle w:val="Hyperlink"/>
                <w:noProof/>
              </w:rPr>
              <w:t>1. String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04BF" w14:textId="5FC42544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14" w:history="1">
            <w:r w:rsidRPr="00832980">
              <w:rPr>
                <w:rStyle w:val="Hyperlink"/>
                <w:noProof/>
              </w:rPr>
              <w:t>2. List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1F95D" w14:textId="7A7667D8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15" w:history="1">
            <w:r w:rsidRPr="00832980">
              <w:rPr>
                <w:rStyle w:val="Hyperlink"/>
                <w:noProof/>
              </w:rPr>
              <w:t>3. Set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46CC" w14:textId="20279948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16" w:history="1">
            <w:r w:rsidRPr="00832980">
              <w:rPr>
                <w:rStyle w:val="Hyperlink"/>
                <w:noProof/>
              </w:rPr>
              <w:t>4. Tuple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0A3B4" w14:textId="11FCBA61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17" w:history="1">
            <w:r w:rsidRPr="00832980">
              <w:rPr>
                <w:rStyle w:val="Hyperlink"/>
                <w:noProof/>
              </w:rPr>
              <w:t>5. Dictionary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EE94" w14:textId="7AF9E589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18" w:history="1">
            <w:r w:rsidRPr="00832980">
              <w:rPr>
                <w:rStyle w:val="Hyperlink"/>
                <w:noProof/>
              </w:rPr>
              <w:t>6. File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19AD3" w14:textId="56D2A43C" w:rsidR="00C80725" w:rsidRDefault="00C80725" w:rsidP="00E82359">
          <w:pPr>
            <w:pStyle w:val="TOC1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19" w:history="1">
            <w:r w:rsidRPr="00832980">
              <w:rPr>
                <w:rStyle w:val="Hyperlink"/>
                <w:noProof/>
              </w:rPr>
              <w:t>5. Operators: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829F" w14:textId="3E0A14A2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20" w:history="1">
            <w:r w:rsidRPr="00832980">
              <w:rPr>
                <w:rStyle w:val="Hyperlink"/>
                <w:noProof/>
              </w:rPr>
              <w:t>1. Arithmetic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CBE0" w14:textId="0B769E78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21" w:history="1">
            <w:r w:rsidRPr="00832980">
              <w:rPr>
                <w:rStyle w:val="Hyperlink"/>
                <w:noProof/>
              </w:rPr>
              <w:t>2. 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4078" w14:textId="79F9AE0F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22" w:history="1">
            <w:r w:rsidRPr="00832980">
              <w:rPr>
                <w:rStyle w:val="Hyperlink"/>
                <w:noProof/>
              </w:rPr>
              <w:t>3. Comparison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0B3E" w14:textId="1E27C940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23" w:history="1">
            <w:r w:rsidRPr="00832980">
              <w:rPr>
                <w:rStyle w:val="Hyperlink"/>
                <w:noProof/>
              </w:rPr>
              <w:t>4. Logical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C2697" w14:textId="460A56CB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24" w:history="1">
            <w:r w:rsidRPr="00832980">
              <w:rPr>
                <w:rStyle w:val="Hyperlink"/>
                <w:noProof/>
              </w:rPr>
              <w:t>5. Identity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12E6" w14:textId="2EAC6F10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25" w:history="1">
            <w:r w:rsidRPr="00832980">
              <w:rPr>
                <w:rStyle w:val="Hyperlink"/>
                <w:noProof/>
              </w:rPr>
              <w:t>6. Membership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EC332" w14:textId="76A22ADF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26" w:history="1">
            <w:r w:rsidRPr="00832980">
              <w:rPr>
                <w:rStyle w:val="Hyperlink"/>
                <w:noProof/>
              </w:rPr>
              <w:t>7. Bitwise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30D22" w14:textId="139BE38F" w:rsidR="00C80725" w:rsidRDefault="00C80725" w:rsidP="00E82359">
          <w:pPr>
            <w:pStyle w:val="TOC1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27" w:history="1">
            <w:r w:rsidRPr="00832980">
              <w:rPr>
                <w:rStyle w:val="Hyperlink"/>
                <w:noProof/>
              </w:rPr>
              <w:t>6. Flow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BC57E" w14:textId="5FAA87AD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28" w:history="1">
            <w:r w:rsidRPr="00832980">
              <w:rPr>
                <w:rStyle w:val="Hyperlink"/>
                <w:noProof/>
              </w:rPr>
              <w:t>1. Conditional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3B3C" w14:textId="7505008C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29" w:history="1">
            <w:r w:rsidRPr="00832980">
              <w:rPr>
                <w:rStyle w:val="Hyperlink"/>
                <w:noProof/>
              </w:rPr>
              <w:t>2. Looping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112B6" w14:textId="11492126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30" w:history="1">
            <w:r w:rsidRPr="00832980">
              <w:rPr>
                <w:rStyle w:val="Hyperlink"/>
                <w:noProof/>
              </w:rPr>
              <w:t>3. Loop Control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A682" w14:textId="5CB13D20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31" w:history="1">
            <w:r w:rsidRPr="00832980">
              <w:rPr>
                <w:rStyle w:val="Hyperlink"/>
                <w:noProof/>
              </w:rPr>
              <w:t>4. Exception Handling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B3A0" w14:textId="35EC3DBC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32" w:history="1">
            <w:r w:rsidRPr="00832980">
              <w:rPr>
                <w:rStyle w:val="Hyperlink"/>
                <w:noProof/>
              </w:rPr>
              <w:t>5. Match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D845" w14:textId="52F4BCCA" w:rsidR="00C80725" w:rsidRDefault="00C80725" w:rsidP="00E82359">
          <w:pPr>
            <w:pStyle w:val="TOC2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33" w:history="1">
            <w:r w:rsidRPr="00832980">
              <w:rPr>
                <w:rStyle w:val="Hyperlink"/>
                <w:noProof/>
              </w:rPr>
              <w:t>6. Assert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8C0F" w14:textId="783B799F" w:rsidR="00C80725" w:rsidRDefault="00C80725" w:rsidP="00E82359">
          <w:pPr>
            <w:pStyle w:val="TOC1"/>
            <w:tabs>
              <w:tab w:val="right" w:leader="dot" w:pos="9962"/>
            </w:tabs>
            <w:spacing w:line="240" w:lineRule="auto"/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633434" w:history="1">
            <w:r w:rsidRPr="00832980">
              <w:rPr>
                <w:rStyle w:val="Hyperlink"/>
                <w:noProof/>
              </w:rPr>
              <w:t>Collection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_Toc200633434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B65C" w14:textId="4970EFBE" w:rsidR="00C80725" w:rsidRDefault="00C80725" w:rsidP="00E82359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E1CF72" w14:textId="77777777" w:rsidR="00C80725" w:rsidRDefault="00C80725" w:rsidP="00E82359">
      <w:pPr>
        <w:spacing w:line="240" w:lineRule="auto"/>
      </w:pPr>
    </w:p>
    <w:p w14:paraId="7A340ED1" w14:textId="77777777" w:rsidR="005C557C" w:rsidRDefault="005C557C" w:rsidP="00E82359">
      <w:pPr>
        <w:spacing w:line="240" w:lineRule="auto"/>
      </w:pPr>
    </w:p>
    <w:p w14:paraId="541AF35D" w14:textId="5195C6BC" w:rsidR="00D805B7" w:rsidRDefault="00000000" w:rsidP="00E82359">
      <w:pPr>
        <w:pStyle w:val="Heading1"/>
        <w:spacing w:line="240" w:lineRule="auto"/>
      </w:pPr>
      <w:bookmarkStart w:id="0" w:name="_Toc200633409"/>
      <w:r>
        <w:lastRenderedPageBreak/>
        <w:t>1. Reserved words or Keywords:</w:t>
      </w:r>
      <w:bookmarkEnd w:id="0"/>
    </w:p>
    <w:p w14:paraId="12E86289" w14:textId="7C7FF873" w:rsidR="00D805B7" w:rsidRDefault="00000000" w:rsidP="00E82359">
      <w:pPr>
        <w:spacing w:line="240" w:lineRule="auto"/>
        <w:ind w:firstLine="720"/>
      </w:pPr>
      <w:r>
        <w:t>- Keywords have special meanings to the compiler. There are 35 keywords.</w:t>
      </w:r>
    </w:p>
    <w:p w14:paraId="7818E8A6" w14:textId="6687ECAC" w:rsidR="00D805B7" w:rsidRDefault="00000000" w:rsidP="00E82359">
      <w:pPr>
        <w:spacing w:line="240" w:lineRule="auto"/>
      </w:pPr>
      <w:r w:rsidRPr="00C80725">
        <w:rPr>
          <w:b/>
          <w:bCs/>
        </w:rPr>
        <w:t>Value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True, False, None</w:t>
      </w:r>
    </w:p>
    <w:p w14:paraId="6EA22210" w14:textId="078F6FF5" w:rsidR="00D805B7" w:rsidRDefault="00000000" w:rsidP="00E82359">
      <w:pPr>
        <w:spacing w:line="240" w:lineRule="auto"/>
      </w:pPr>
      <w:r w:rsidRPr="00C80725">
        <w:rPr>
          <w:b/>
          <w:bCs/>
        </w:rPr>
        <w:t>Operator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and, or, not, in, is</w:t>
      </w:r>
    </w:p>
    <w:p w14:paraId="5D01A018" w14:textId="24C6CBF1" w:rsidR="00D805B7" w:rsidRDefault="00000000" w:rsidP="00E82359">
      <w:pPr>
        <w:spacing w:line="240" w:lineRule="auto"/>
      </w:pPr>
      <w:r w:rsidRPr="00C80725">
        <w:rPr>
          <w:b/>
          <w:bCs/>
        </w:rPr>
        <w:t>Control Flow Keywords</w:t>
      </w:r>
      <w:r>
        <w:tab/>
      </w:r>
      <w:r w:rsidR="00C80725">
        <w:tab/>
      </w:r>
      <w:r>
        <w:t xml:space="preserve">- </w:t>
      </w:r>
      <w:r>
        <w:tab/>
        <w:t>if, elif, else</w:t>
      </w:r>
    </w:p>
    <w:p w14:paraId="2267A24B" w14:textId="798AB064" w:rsidR="00D805B7" w:rsidRDefault="00000000" w:rsidP="00E82359">
      <w:pPr>
        <w:spacing w:line="240" w:lineRule="auto"/>
      </w:pPr>
      <w:r w:rsidRPr="00C80725">
        <w:rPr>
          <w:b/>
          <w:bCs/>
        </w:rPr>
        <w:t>Iteration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for, while, break, continue</w:t>
      </w:r>
    </w:p>
    <w:p w14:paraId="7CC9EE76" w14:textId="589DF658" w:rsidR="00D805B7" w:rsidRDefault="00000000" w:rsidP="00E82359">
      <w:pPr>
        <w:spacing w:line="240" w:lineRule="auto"/>
      </w:pPr>
      <w:r w:rsidRPr="00C80725">
        <w:rPr>
          <w:b/>
          <w:bCs/>
        </w:rPr>
        <w:t>Structure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 xml:space="preserve">- </w:t>
      </w:r>
      <w:r>
        <w:tab/>
        <w:t>def, class, with, pass, lambda</w:t>
      </w:r>
    </w:p>
    <w:p w14:paraId="69CE0F30" w14:textId="3F007E49" w:rsidR="00D805B7" w:rsidRDefault="00000000" w:rsidP="00E82359">
      <w:pPr>
        <w:spacing w:line="240" w:lineRule="auto"/>
      </w:pPr>
      <w:r w:rsidRPr="00C80725">
        <w:rPr>
          <w:b/>
          <w:bCs/>
        </w:rPr>
        <w:t>Returning Keywords</w:t>
      </w:r>
      <w:r w:rsidRPr="00C80725">
        <w:rPr>
          <w:b/>
          <w:bCs/>
        </w:rPr>
        <w:tab/>
      </w:r>
      <w:r>
        <w:tab/>
      </w:r>
      <w:r w:rsidR="00C80725">
        <w:tab/>
      </w:r>
      <w:r>
        <w:t>-</w:t>
      </w:r>
      <w:r>
        <w:tab/>
        <w:t>return, yield</w:t>
      </w:r>
    </w:p>
    <w:p w14:paraId="21299B0D" w14:textId="10F99B14" w:rsidR="00D805B7" w:rsidRDefault="00000000" w:rsidP="00E82359">
      <w:pPr>
        <w:spacing w:line="240" w:lineRule="auto"/>
      </w:pPr>
      <w:r w:rsidRPr="00C80725">
        <w:rPr>
          <w:b/>
          <w:bCs/>
        </w:rPr>
        <w:t>Import Keywords</w:t>
      </w:r>
      <w:r>
        <w:tab/>
      </w:r>
      <w:r>
        <w:tab/>
      </w:r>
      <w:r w:rsidR="00C80725">
        <w:tab/>
      </w:r>
      <w:r>
        <w:t xml:space="preserve">- </w:t>
      </w:r>
      <w:r>
        <w:tab/>
        <w:t>import, from, as</w:t>
      </w:r>
    </w:p>
    <w:p w14:paraId="542E09CE" w14:textId="52BEF899" w:rsidR="00D805B7" w:rsidRDefault="00000000" w:rsidP="00E82359">
      <w:pPr>
        <w:spacing w:line="240" w:lineRule="auto"/>
      </w:pPr>
      <w:r w:rsidRPr="00C80725">
        <w:rPr>
          <w:b/>
          <w:bCs/>
        </w:rPr>
        <w:t xml:space="preserve">Exception-Handling Keywords </w:t>
      </w:r>
      <w:r w:rsidR="00C80725">
        <w:rPr>
          <w:b/>
          <w:bCs/>
        </w:rPr>
        <w:tab/>
      </w:r>
      <w:r>
        <w:t>-</w:t>
      </w:r>
      <w:r>
        <w:tab/>
        <w:t>try, except, raise, finally, assert</w:t>
      </w:r>
    </w:p>
    <w:p w14:paraId="053AF3A3" w14:textId="0353F77A" w:rsidR="00D805B7" w:rsidRDefault="00000000" w:rsidP="00E82359">
      <w:pPr>
        <w:spacing w:line="240" w:lineRule="auto"/>
      </w:pPr>
      <w:r w:rsidRPr="00C80725">
        <w:rPr>
          <w:b/>
          <w:bCs/>
        </w:rPr>
        <w:t>Asynchronous Keywords</w:t>
      </w:r>
      <w:r>
        <w:tab/>
      </w:r>
      <w:r w:rsidR="00C80725">
        <w:t xml:space="preserve">  </w:t>
      </w:r>
      <w:r w:rsidR="00C80725">
        <w:tab/>
      </w:r>
      <w:r>
        <w:t xml:space="preserve">- </w:t>
      </w:r>
      <w:r>
        <w:tab/>
        <w:t>async, await</w:t>
      </w:r>
    </w:p>
    <w:p w14:paraId="41A178D9" w14:textId="4611A0CD" w:rsidR="00D805B7" w:rsidRDefault="00000000" w:rsidP="00E82359">
      <w:pPr>
        <w:spacing w:line="240" w:lineRule="auto"/>
      </w:pPr>
      <w:r w:rsidRPr="00C80725">
        <w:rPr>
          <w:b/>
          <w:bCs/>
        </w:rPr>
        <w:t>Variable Handling Keywords</w:t>
      </w:r>
      <w:r>
        <w:t xml:space="preserve">  </w:t>
      </w:r>
      <w:r w:rsidR="00C80725">
        <w:tab/>
      </w:r>
      <w:r>
        <w:t xml:space="preserve">- </w:t>
      </w:r>
      <w:r>
        <w:tab/>
        <w:t>del, global, nonlocal</w:t>
      </w:r>
    </w:p>
    <w:p w14:paraId="5827FD64" w14:textId="77777777" w:rsidR="00C80725" w:rsidRDefault="00C80725" w:rsidP="00E82359">
      <w:pPr>
        <w:spacing w:line="240" w:lineRule="auto"/>
        <w:rPr>
          <w:b/>
          <w:bCs/>
        </w:rPr>
      </w:pPr>
    </w:p>
    <w:p w14:paraId="2BA425BD" w14:textId="2D52AF9E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None - Represents no Value</w:t>
      </w:r>
    </w:p>
    <w:p w14:paraId="53489747" w14:textId="77777777" w:rsidR="00D805B7" w:rsidRPr="00C80725" w:rsidRDefault="00000000" w:rsidP="00E82359">
      <w:pPr>
        <w:spacing w:line="240" w:lineRule="auto"/>
        <w:rPr>
          <w:b/>
          <w:bCs/>
        </w:rPr>
      </w:pPr>
      <w:r w:rsidRPr="00C80725">
        <w:rPr>
          <w:b/>
          <w:bCs/>
        </w:rPr>
        <w:t>Eg:</w:t>
      </w:r>
    </w:p>
    <w:p w14:paraId="22E073E8" w14:textId="0784DBDC" w:rsidR="00D805B7" w:rsidRDefault="00000000" w:rsidP="00E82359">
      <w:pPr>
        <w:spacing w:line="240" w:lineRule="auto"/>
      </w:pPr>
      <w:r>
        <w:t>def func():</w:t>
      </w:r>
      <w:r w:rsidR="00C80725">
        <w:tab/>
      </w:r>
      <w:r w:rsidR="00C80725">
        <w:tab/>
      </w:r>
      <w:r>
        <w:t>-</w:t>
      </w:r>
      <w:r w:rsidR="00C80725">
        <w:tab/>
      </w:r>
      <w:r>
        <w:t>can't print the call</w:t>
      </w:r>
    </w:p>
    <w:p w14:paraId="17CB6174" w14:textId="0EF34EB5" w:rsidR="00D805B7" w:rsidRDefault="00000000" w:rsidP="00E82359">
      <w:pPr>
        <w:spacing w:line="240" w:lineRule="auto"/>
      </w:pPr>
      <w:r>
        <w:t>print("hello")</w:t>
      </w:r>
      <w:r>
        <w:tab/>
      </w:r>
      <w:r w:rsidR="00C80725">
        <w:tab/>
      </w:r>
      <w:r>
        <w:t>-</w:t>
      </w:r>
      <w:r w:rsidR="00C80725">
        <w:tab/>
      </w:r>
      <w:r>
        <w:t>can't print the print</w:t>
      </w:r>
    </w:p>
    <w:p w14:paraId="39A81CED" w14:textId="0E67F68C" w:rsidR="00D805B7" w:rsidRDefault="00000000" w:rsidP="00E82359">
      <w:pPr>
        <w:spacing w:line="240" w:lineRule="auto"/>
      </w:pPr>
      <w:r>
        <w:t>x = func()</w:t>
      </w:r>
      <w:r w:rsidR="00C80725">
        <w:t xml:space="preserve"> </w:t>
      </w:r>
      <w:r>
        <w:t># hello</w:t>
      </w:r>
      <w:r w:rsidR="00C80725">
        <w:tab/>
      </w:r>
      <w:r w:rsidR="00C80725">
        <w:tab/>
      </w:r>
      <w:r>
        <w:t>print(x)</w:t>
      </w:r>
      <w:r w:rsidR="00C80725">
        <w:t xml:space="preserve"> </w:t>
      </w:r>
      <w:r>
        <w:t># None</w:t>
      </w:r>
    </w:p>
    <w:p w14:paraId="016A884B" w14:textId="77777777" w:rsidR="00D805B7" w:rsidRDefault="00000000" w:rsidP="00E82359">
      <w:pPr>
        <w:pStyle w:val="Heading1"/>
        <w:spacing w:line="240" w:lineRule="auto"/>
      </w:pPr>
      <w:bookmarkStart w:id="1" w:name="_Toc200633410"/>
      <w:r>
        <w:t>2. Variable:</w:t>
      </w:r>
      <w:bookmarkEnd w:id="1"/>
    </w:p>
    <w:p w14:paraId="6EFB50B4" w14:textId="06B6A928" w:rsidR="00D805B7" w:rsidRDefault="00C80725" w:rsidP="00E82359">
      <w:pPr>
        <w:spacing w:line="240" w:lineRule="auto"/>
        <w:ind w:firstLine="720"/>
      </w:pPr>
      <w:r>
        <w:t>- Containers for storing data values.</w:t>
      </w:r>
    </w:p>
    <w:p w14:paraId="3A53F0B8" w14:textId="6FD5097D" w:rsidR="00D805B7" w:rsidRDefault="00C80725" w:rsidP="00E82359">
      <w:pPr>
        <w:spacing w:line="240" w:lineRule="auto"/>
        <w:ind w:firstLine="720"/>
      </w:pPr>
      <w:r>
        <w:t xml:space="preserve">- </w:t>
      </w:r>
      <w:r w:rsidRPr="00C80725">
        <w:rPr>
          <w:b/>
          <w:bCs/>
        </w:rPr>
        <w:t>Literals</w:t>
      </w:r>
      <w:r>
        <w:t xml:space="preserve"> - Raw data assigned to a Variable or Constant</w:t>
      </w:r>
    </w:p>
    <w:p w14:paraId="41469471" w14:textId="4F08DF7F" w:rsidR="00D805B7" w:rsidRDefault="00C80725" w:rsidP="00E82359">
      <w:pPr>
        <w:spacing w:line="240" w:lineRule="auto"/>
        <w:ind w:firstLine="720"/>
      </w:pPr>
      <w:r>
        <w:t>- Python is a dynamically-typed language, and there is no built-in mechanism to enforce constant values.</w:t>
      </w:r>
    </w:p>
    <w:p w14:paraId="4BB98579" w14:textId="77777777" w:rsidR="00D805B7" w:rsidRDefault="00000000" w:rsidP="00E82359">
      <w:pPr>
        <w:spacing w:line="240" w:lineRule="auto"/>
        <w:ind w:firstLine="720"/>
      </w:pPr>
      <w:r>
        <w:t>- Python is case sensitive. Eg: y and Y are Different</w:t>
      </w:r>
    </w:p>
    <w:p w14:paraId="18659D4A" w14:textId="20995705" w:rsidR="00E82359" w:rsidRPr="00E82359" w:rsidRDefault="00E82359" w:rsidP="00E82359">
      <w:pPr>
        <w:spacing w:line="240" w:lineRule="auto"/>
        <w:rPr>
          <w:b/>
          <w:bCs/>
        </w:rPr>
      </w:pPr>
      <w:r>
        <w:rPr>
          <w:b/>
          <w:bCs/>
        </w:rPr>
        <w:t>Eg:</w:t>
      </w:r>
    </w:p>
    <w:p w14:paraId="34698CB7" w14:textId="205FF169" w:rsidR="00D805B7" w:rsidRDefault="00000000" w:rsidP="00005A13">
      <w:pPr>
        <w:spacing w:line="240" w:lineRule="auto"/>
        <w:ind w:firstLine="720"/>
      </w:pPr>
      <w:r>
        <w:t>name  = "Shiffana"</w:t>
      </w:r>
      <w:r w:rsidR="00005A13">
        <w:t xml:space="preserve"> – name is a </w:t>
      </w:r>
      <w:r>
        <w:t>Variable</w:t>
      </w:r>
      <w:r w:rsidR="00005A13">
        <w:t xml:space="preserve"> and Shiffana is a</w:t>
      </w:r>
      <w:r>
        <w:t xml:space="preserve"> Literal</w:t>
      </w:r>
    </w:p>
    <w:p w14:paraId="3F47CE00" w14:textId="77777777" w:rsidR="00005A13" w:rsidRDefault="00005A13" w:rsidP="00005A13">
      <w:pPr>
        <w:spacing w:line="240" w:lineRule="auto"/>
        <w:ind w:firstLine="720"/>
      </w:pPr>
    </w:p>
    <w:p w14:paraId="504817FB" w14:textId="77777777" w:rsidR="00D805B7" w:rsidRDefault="00000000" w:rsidP="00E82359">
      <w:pPr>
        <w:pStyle w:val="Heading1"/>
        <w:spacing w:line="240" w:lineRule="auto"/>
      </w:pPr>
      <w:bookmarkStart w:id="2" w:name="_Toc200633411"/>
      <w:r>
        <w:lastRenderedPageBreak/>
        <w:t>3. Data Types:</w:t>
      </w:r>
      <w:bookmarkEnd w:id="2"/>
    </w:p>
    <w:p w14:paraId="6306F458" w14:textId="51075C98" w:rsidR="00D805B7" w:rsidRDefault="00000000" w:rsidP="00EB0F1E">
      <w:pPr>
        <w:spacing w:line="240" w:lineRule="auto"/>
        <w:ind w:firstLine="720"/>
      </w:pPr>
      <w:r>
        <w:t>- In Python, there are several built-in data types that you can use to store different kinds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455"/>
        <w:gridCol w:w="4075"/>
        <w:gridCol w:w="2850"/>
      </w:tblGrid>
      <w:tr w:rsidR="00EB0F1E" w14:paraId="3296C4D9" w14:textId="77777777" w:rsidTr="001003A2">
        <w:tc>
          <w:tcPr>
            <w:tcW w:w="1808" w:type="dxa"/>
          </w:tcPr>
          <w:p w14:paraId="498CC6E4" w14:textId="73A1AF9F" w:rsidR="00EB0F1E" w:rsidRPr="00EB0F1E" w:rsidRDefault="00EB0F1E" w:rsidP="001003A2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455" w:type="dxa"/>
          </w:tcPr>
          <w:p w14:paraId="38B705D9" w14:textId="17139BA7" w:rsidR="00EB0F1E" w:rsidRPr="00EB0F1E" w:rsidRDefault="00EB0F1E" w:rsidP="001003A2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075" w:type="dxa"/>
          </w:tcPr>
          <w:p w14:paraId="60683AAF" w14:textId="6765ABF5" w:rsidR="00EB0F1E" w:rsidRPr="00EB0F1E" w:rsidRDefault="00EB0F1E" w:rsidP="001003A2">
            <w:pPr>
              <w:spacing w:before="240" w:line="48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850" w:type="dxa"/>
          </w:tcPr>
          <w:p w14:paraId="19A03826" w14:textId="5B90735A" w:rsidR="00EB0F1E" w:rsidRPr="00836C90" w:rsidRDefault="00EB0F1E" w:rsidP="001003A2">
            <w:pPr>
              <w:spacing w:before="240" w:line="480" w:lineRule="auto"/>
            </w:pPr>
            <w:r>
              <w:rPr>
                <w:b/>
                <w:bCs/>
              </w:rPr>
              <w:t>Example</w:t>
            </w:r>
          </w:p>
        </w:tc>
      </w:tr>
      <w:tr w:rsidR="00836C90" w14:paraId="2F738900" w14:textId="77777777" w:rsidTr="001003A2">
        <w:trPr>
          <w:trHeight w:val="88"/>
        </w:trPr>
        <w:tc>
          <w:tcPr>
            <w:tcW w:w="1808" w:type="dxa"/>
            <w:vMerge w:val="restart"/>
          </w:tcPr>
          <w:p w14:paraId="5A6FBA34" w14:textId="77777777" w:rsidR="00836C90" w:rsidRDefault="00836C90" w:rsidP="001003A2">
            <w:pPr>
              <w:rPr>
                <w:b/>
                <w:bCs/>
              </w:rPr>
            </w:pPr>
          </w:p>
          <w:p w14:paraId="144270F8" w14:textId="0B474A97" w:rsidR="00836C90" w:rsidRPr="00836C90" w:rsidRDefault="00836C90" w:rsidP="001003A2">
            <w:pPr>
              <w:rPr>
                <w:b/>
                <w:bCs/>
              </w:rPr>
            </w:pPr>
            <w:r w:rsidRPr="00836C90">
              <w:rPr>
                <w:b/>
                <w:bCs/>
              </w:rPr>
              <w:t>Numeric Types</w:t>
            </w:r>
          </w:p>
        </w:tc>
        <w:tc>
          <w:tcPr>
            <w:tcW w:w="1455" w:type="dxa"/>
          </w:tcPr>
          <w:p w14:paraId="53F49702" w14:textId="0990CC40" w:rsidR="00836C90" w:rsidRPr="00836C90" w:rsidRDefault="00836C90" w:rsidP="001003A2">
            <w:r>
              <w:t>Int</w:t>
            </w:r>
          </w:p>
        </w:tc>
        <w:tc>
          <w:tcPr>
            <w:tcW w:w="4075" w:type="dxa"/>
          </w:tcPr>
          <w:p w14:paraId="69521B6A" w14:textId="7066E60D" w:rsidR="00836C90" w:rsidRPr="00836C90" w:rsidRDefault="00836C90" w:rsidP="001003A2">
            <w:r>
              <w:t>Whole numbers, positive or negative</w:t>
            </w:r>
          </w:p>
        </w:tc>
        <w:tc>
          <w:tcPr>
            <w:tcW w:w="2850" w:type="dxa"/>
          </w:tcPr>
          <w:p w14:paraId="0DF29CBC" w14:textId="4BBCF5A9" w:rsidR="00836C90" w:rsidRDefault="00836C90" w:rsidP="001003A2">
            <w:pPr>
              <w:rPr>
                <w:b/>
                <w:bCs/>
              </w:rPr>
            </w:pPr>
            <w:r>
              <w:t>x = 10</w:t>
            </w:r>
          </w:p>
        </w:tc>
      </w:tr>
      <w:tr w:rsidR="00836C90" w14:paraId="31C496C4" w14:textId="77777777" w:rsidTr="001003A2">
        <w:trPr>
          <w:trHeight w:val="86"/>
        </w:trPr>
        <w:tc>
          <w:tcPr>
            <w:tcW w:w="1808" w:type="dxa"/>
            <w:vMerge/>
          </w:tcPr>
          <w:p w14:paraId="75C617C5" w14:textId="77777777" w:rsidR="00836C90" w:rsidRDefault="00836C90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4B8AC8DE" w14:textId="275D16DF" w:rsidR="00836C90" w:rsidRPr="00836C90" w:rsidRDefault="00836C90" w:rsidP="001003A2">
            <w:r>
              <w:t>Float</w:t>
            </w:r>
          </w:p>
        </w:tc>
        <w:tc>
          <w:tcPr>
            <w:tcW w:w="4075" w:type="dxa"/>
          </w:tcPr>
          <w:p w14:paraId="2648C07F" w14:textId="35818A0B" w:rsidR="00836C90" w:rsidRPr="00836C90" w:rsidRDefault="00836C90" w:rsidP="001003A2">
            <w:r>
              <w:t>Numbers with decimal points</w:t>
            </w:r>
          </w:p>
        </w:tc>
        <w:tc>
          <w:tcPr>
            <w:tcW w:w="2850" w:type="dxa"/>
          </w:tcPr>
          <w:p w14:paraId="500D856D" w14:textId="2B2924A5" w:rsidR="00836C90" w:rsidRDefault="00836C90" w:rsidP="001003A2">
            <w:pPr>
              <w:rPr>
                <w:b/>
                <w:bCs/>
              </w:rPr>
            </w:pPr>
            <w:r>
              <w:t>pi = 3.14</w:t>
            </w:r>
          </w:p>
        </w:tc>
      </w:tr>
      <w:tr w:rsidR="00836C90" w14:paraId="41C2FED0" w14:textId="77777777" w:rsidTr="001003A2">
        <w:trPr>
          <w:trHeight w:val="86"/>
        </w:trPr>
        <w:tc>
          <w:tcPr>
            <w:tcW w:w="1808" w:type="dxa"/>
            <w:vMerge/>
          </w:tcPr>
          <w:p w14:paraId="5DD8B3D2" w14:textId="77777777" w:rsidR="00836C90" w:rsidRDefault="00836C90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5D77583A" w14:textId="082A4F73" w:rsidR="00836C90" w:rsidRPr="00836C90" w:rsidRDefault="00836C90" w:rsidP="001003A2">
            <w:r>
              <w:t>Complex</w:t>
            </w:r>
          </w:p>
        </w:tc>
        <w:tc>
          <w:tcPr>
            <w:tcW w:w="4075" w:type="dxa"/>
          </w:tcPr>
          <w:p w14:paraId="46809A36" w14:textId="1D88DB51" w:rsidR="00836C90" w:rsidRPr="00836C90" w:rsidRDefault="00836C90" w:rsidP="001003A2">
            <w:r>
              <w:t>Numbers with real and imaginary parts</w:t>
            </w:r>
          </w:p>
        </w:tc>
        <w:tc>
          <w:tcPr>
            <w:tcW w:w="2850" w:type="dxa"/>
          </w:tcPr>
          <w:p w14:paraId="4EA8EE18" w14:textId="646F9605" w:rsidR="00836C90" w:rsidRDefault="00836C90" w:rsidP="001003A2">
            <w:pPr>
              <w:rPr>
                <w:b/>
                <w:bCs/>
              </w:rPr>
            </w:pPr>
            <w:r>
              <w:t>z = 2 + 3j</w:t>
            </w:r>
          </w:p>
        </w:tc>
      </w:tr>
      <w:tr w:rsidR="005A16C6" w14:paraId="17325B5F" w14:textId="77777777" w:rsidTr="001003A2">
        <w:trPr>
          <w:trHeight w:val="86"/>
        </w:trPr>
        <w:tc>
          <w:tcPr>
            <w:tcW w:w="1808" w:type="dxa"/>
          </w:tcPr>
          <w:p w14:paraId="54BA5E7A" w14:textId="4B581130" w:rsidR="005A16C6" w:rsidRPr="00836C90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Text Types</w:t>
            </w:r>
          </w:p>
        </w:tc>
        <w:tc>
          <w:tcPr>
            <w:tcW w:w="1455" w:type="dxa"/>
          </w:tcPr>
          <w:p w14:paraId="0CC741DE" w14:textId="1A41D7A9" w:rsidR="005A16C6" w:rsidRDefault="005A16C6" w:rsidP="001003A2">
            <w:r>
              <w:t>Str</w:t>
            </w:r>
          </w:p>
        </w:tc>
        <w:tc>
          <w:tcPr>
            <w:tcW w:w="4075" w:type="dxa"/>
          </w:tcPr>
          <w:p w14:paraId="5336A96E" w14:textId="1D59043F" w:rsidR="005A16C6" w:rsidRDefault="005A16C6" w:rsidP="001003A2">
            <w:r>
              <w:t>Sequence of characters (Unicode)</w:t>
            </w:r>
          </w:p>
        </w:tc>
        <w:tc>
          <w:tcPr>
            <w:tcW w:w="2850" w:type="dxa"/>
          </w:tcPr>
          <w:p w14:paraId="730EBB3F" w14:textId="28DCA582" w:rsidR="005A16C6" w:rsidRDefault="005A16C6" w:rsidP="001003A2">
            <w:r>
              <w:t>name = "Alice"</w:t>
            </w:r>
          </w:p>
        </w:tc>
      </w:tr>
      <w:tr w:rsidR="005A16C6" w14:paraId="2A5BD69C" w14:textId="77777777" w:rsidTr="001003A2">
        <w:trPr>
          <w:trHeight w:val="86"/>
        </w:trPr>
        <w:tc>
          <w:tcPr>
            <w:tcW w:w="1808" w:type="dxa"/>
          </w:tcPr>
          <w:p w14:paraId="5BF71535" w14:textId="6AFB33C7" w:rsidR="005A16C6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Boolean Types</w:t>
            </w:r>
          </w:p>
        </w:tc>
        <w:tc>
          <w:tcPr>
            <w:tcW w:w="1455" w:type="dxa"/>
          </w:tcPr>
          <w:p w14:paraId="30F58B82" w14:textId="5A43AEB6" w:rsidR="005A16C6" w:rsidRDefault="005A16C6" w:rsidP="001003A2">
            <w:r>
              <w:t>Bool</w:t>
            </w:r>
          </w:p>
        </w:tc>
        <w:tc>
          <w:tcPr>
            <w:tcW w:w="4075" w:type="dxa"/>
          </w:tcPr>
          <w:p w14:paraId="56F5C827" w14:textId="63B31FC8" w:rsidR="005A16C6" w:rsidRDefault="005A16C6" w:rsidP="001003A2">
            <w:r>
              <w:t>Logical values: True or False</w:t>
            </w:r>
          </w:p>
        </w:tc>
        <w:tc>
          <w:tcPr>
            <w:tcW w:w="2850" w:type="dxa"/>
          </w:tcPr>
          <w:p w14:paraId="2E0C5669" w14:textId="4F124441" w:rsidR="005A16C6" w:rsidRDefault="005A16C6" w:rsidP="001003A2">
            <w:r>
              <w:t>is_active = True</w:t>
            </w:r>
          </w:p>
        </w:tc>
      </w:tr>
      <w:tr w:rsidR="005A16C6" w14:paraId="125BA653" w14:textId="77777777" w:rsidTr="001003A2">
        <w:trPr>
          <w:trHeight w:val="88"/>
        </w:trPr>
        <w:tc>
          <w:tcPr>
            <w:tcW w:w="1808" w:type="dxa"/>
            <w:vMerge w:val="restart"/>
          </w:tcPr>
          <w:p w14:paraId="17F720D6" w14:textId="2F86AC39" w:rsidR="005A16C6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Sequence Types</w:t>
            </w:r>
          </w:p>
        </w:tc>
        <w:tc>
          <w:tcPr>
            <w:tcW w:w="1455" w:type="dxa"/>
          </w:tcPr>
          <w:p w14:paraId="7EB36B5C" w14:textId="6C4E7E17" w:rsidR="005A16C6" w:rsidRDefault="005A16C6" w:rsidP="001003A2">
            <w:r>
              <w:t>List</w:t>
            </w:r>
          </w:p>
        </w:tc>
        <w:tc>
          <w:tcPr>
            <w:tcW w:w="4075" w:type="dxa"/>
          </w:tcPr>
          <w:p w14:paraId="442A9C69" w14:textId="1E70871A" w:rsidR="005A16C6" w:rsidRDefault="005A16C6" w:rsidP="001003A2">
            <w:r>
              <w:t>Mutable ordered sequence</w:t>
            </w:r>
          </w:p>
        </w:tc>
        <w:tc>
          <w:tcPr>
            <w:tcW w:w="2850" w:type="dxa"/>
          </w:tcPr>
          <w:p w14:paraId="31BF48E1" w14:textId="163F1AF0" w:rsidR="005A16C6" w:rsidRDefault="005A16C6" w:rsidP="001003A2">
            <w:r>
              <w:t>fruits = ["apple", "banana"]</w:t>
            </w:r>
          </w:p>
        </w:tc>
      </w:tr>
      <w:tr w:rsidR="005A16C6" w14:paraId="3F576FED" w14:textId="77777777" w:rsidTr="001003A2">
        <w:trPr>
          <w:trHeight w:val="86"/>
        </w:trPr>
        <w:tc>
          <w:tcPr>
            <w:tcW w:w="1808" w:type="dxa"/>
            <w:vMerge/>
          </w:tcPr>
          <w:p w14:paraId="572ACD9C" w14:textId="77777777" w:rsidR="005A16C6" w:rsidRDefault="005A16C6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201EBD67" w14:textId="5061D80A" w:rsidR="005A16C6" w:rsidRDefault="005A16C6" w:rsidP="001003A2">
            <w:r>
              <w:t>Tuple</w:t>
            </w:r>
          </w:p>
        </w:tc>
        <w:tc>
          <w:tcPr>
            <w:tcW w:w="4075" w:type="dxa"/>
          </w:tcPr>
          <w:p w14:paraId="5654E931" w14:textId="127098CD" w:rsidR="005A16C6" w:rsidRDefault="005A16C6" w:rsidP="001003A2">
            <w:r>
              <w:t>Immutable ordered sequence</w:t>
            </w:r>
          </w:p>
        </w:tc>
        <w:tc>
          <w:tcPr>
            <w:tcW w:w="2850" w:type="dxa"/>
          </w:tcPr>
          <w:p w14:paraId="1282CF4D" w14:textId="7B2116ED" w:rsidR="005A16C6" w:rsidRDefault="005A16C6" w:rsidP="001003A2">
            <w:r>
              <w:t>point = (10, 20)</w:t>
            </w:r>
          </w:p>
        </w:tc>
      </w:tr>
      <w:tr w:rsidR="005A16C6" w14:paraId="5E41AF1F" w14:textId="77777777" w:rsidTr="001003A2">
        <w:trPr>
          <w:trHeight w:val="86"/>
        </w:trPr>
        <w:tc>
          <w:tcPr>
            <w:tcW w:w="1808" w:type="dxa"/>
            <w:vMerge/>
          </w:tcPr>
          <w:p w14:paraId="186D9E5B" w14:textId="77777777" w:rsidR="005A16C6" w:rsidRDefault="005A16C6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4060D8EF" w14:textId="4257E0ED" w:rsidR="005A16C6" w:rsidRDefault="005A16C6" w:rsidP="001003A2">
            <w:r>
              <w:t>Range</w:t>
            </w:r>
          </w:p>
        </w:tc>
        <w:tc>
          <w:tcPr>
            <w:tcW w:w="4075" w:type="dxa"/>
          </w:tcPr>
          <w:p w14:paraId="5E6F146D" w14:textId="53DCC14D" w:rsidR="005A16C6" w:rsidRDefault="005A16C6" w:rsidP="001003A2">
            <w:r>
              <w:t>Immutable range of numbers</w:t>
            </w:r>
          </w:p>
        </w:tc>
        <w:tc>
          <w:tcPr>
            <w:tcW w:w="2850" w:type="dxa"/>
          </w:tcPr>
          <w:p w14:paraId="666F7E00" w14:textId="1A9D7D84" w:rsidR="005A16C6" w:rsidRDefault="005A16C6" w:rsidP="001003A2">
            <w:r>
              <w:t>numbers = range(5)</w:t>
            </w:r>
          </w:p>
        </w:tc>
      </w:tr>
      <w:tr w:rsidR="001003A2" w14:paraId="473A7246" w14:textId="77777777" w:rsidTr="001003A2">
        <w:trPr>
          <w:trHeight w:val="86"/>
        </w:trPr>
        <w:tc>
          <w:tcPr>
            <w:tcW w:w="1808" w:type="dxa"/>
          </w:tcPr>
          <w:p w14:paraId="56D9E07C" w14:textId="54D97FED" w:rsidR="005A16C6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Mapping Types</w:t>
            </w:r>
          </w:p>
        </w:tc>
        <w:tc>
          <w:tcPr>
            <w:tcW w:w="1455" w:type="dxa"/>
          </w:tcPr>
          <w:p w14:paraId="7F85CA89" w14:textId="7A86EBB1" w:rsidR="005A16C6" w:rsidRDefault="005A16C6" w:rsidP="001003A2">
            <w:r>
              <w:t>Dict</w:t>
            </w:r>
          </w:p>
        </w:tc>
        <w:tc>
          <w:tcPr>
            <w:tcW w:w="4075" w:type="dxa"/>
          </w:tcPr>
          <w:p w14:paraId="4AB7F3A3" w14:textId="42D78CB7" w:rsidR="005A16C6" w:rsidRDefault="005A16C6" w:rsidP="001003A2">
            <w:r>
              <w:t>Key-value pair collection</w:t>
            </w:r>
          </w:p>
        </w:tc>
        <w:tc>
          <w:tcPr>
            <w:tcW w:w="2850" w:type="dxa"/>
          </w:tcPr>
          <w:p w14:paraId="0E0A9673" w14:textId="2188DAE2" w:rsidR="005A16C6" w:rsidRDefault="005A16C6" w:rsidP="001003A2">
            <w:r>
              <w:t>u={"name":"Bob","age":30}</w:t>
            </w:r>
          </w:p>
        </w:tc>
      </w:tr>
      <w:tr w:rsidR="005A16C6" w14:paraId="37B2E92A" w14:textId="77777777" w:rsidTr="001003A2">
        <w:trPr>
          <w:trHeight w:val="130"/>
        </w:trPr>
        <w:tc>
          <w:tcPr>
            <w:tcW w:w="1808" w:type="dxa"/>
            <w:vMerge w:val="restart"/>
          </w:tcPr>
          <w:p w14:paraId="1F0530DB" w14:textId="30635992" w:rsidR="005A16C6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Set Types</w:t>
            </w:r>
          </w:p>
        </w:tc>
        <w:tc>
          <w:tcPr>
            <w:tcW w:w="1455" w:type="dxa"/>
          </w:tcPr>
          <w:p w14:paraId="252FFF87" w14:textId="43FFC62A" w:rsidR="005A16C6" w:rsidRDefault="005A16C6" w:rsidP="001003A2">
            <w:r>
              <w:t>Set</w:t>
            </w:r>
          </w:p>
        </w:tc>
        <w:tc>
          <w:tcPr>
            <w:tcW w:w="4075" w:type="dxa"/>
          </w:tcPr>
          <w:p w14:paraId="3D6A99D6" w14:textId="41FE3AC6" w:rsidR="005A16C6" w:rsidRDefault="005A16C6" w:rsidP="001003A2">
            <w:r>
              <w:t>Unordered collection of unique elements</w:t>
            </w:r>
          </w:p>
        </w:tc>
        <w:tc>
          <w:tcPr>
            <w:tcW w:w="2850" w:type="dxa"/>
          </w:tcPr>
          <w:p w14:paraId="3D9C7EA2" w14:textId="5D44C2DD" w:rsidR="005A16C6" w:rsidRDefault="005A16C6" w:rsidP="001003A2">
            <w:r>
              <w:t>s = {1, 2, 3}</w:t>
            </w:r>
          </w:p>
        </w:tc>
      </w:tr>
      <w:tr w:rsidR="005A16C6" w14:paraId="1C02DFF6" w14:textId="77777777" w:rsidTr="001003A2">
        <w:trPr>
          <w:trHeight w:val="130"/>
        </w:trPr>
        <w:tc>
          <w:tcPr>
            <w:tcW w:w="1808" w:type="dxa"/>
            <w:vMerge/>
          </w:tcPr>
          <w:p w14:paraId="5966A78C" w14:textId="77777777" w:rsidR="005A16C6" w:rsidRDefault="005A16C6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52369C78" w14:textId="246BC5DA" w:rsidR="005A16C6" w:rsidRDefault="005A16C6" w:rsidP="001003A2">
            <w:r>
              <w:t>Frozenset</w:t>
            </w:r>
          </w:p>
        </w:tc>
        <w:tc>
          <w:tcPr>
            <w:tcW w:w="4075" w:type="dxa"/>
          </w:tcPr>
          <w:p w14:paraId="141D960B" w14:textId="5121A3E8" w:rsidR="005A16C6" w:rsidRDefault="005A16C6" w:rsidP="001003A2">
            <w:r>
              <w:t>Unordered unique collection</w:t>
            </w:r>
          </w:p>
        </w:tc>
        <w:tc>
          <w:tcPr>
            <w:tcW w:w="2850" w:type="dxa"/>
          </w:tcPr>
          <w:p w14:paraId="4E11CD6E" w14:textId="6B37BDEF" w:rsidR="005A16C6" w:rsidRDefault="005A16C6" w:rsidP="001003A2">
            <w:r>
              <w:t>fs = frozenset([1, 2, 3])</w:t>
            </w:r>
          </w:p>
        </w:tc>
      </w:tr>
      <w:tr w:rsidR="005A16C6" w14:paraId="0673320B" w14:textId="77777777" w:rsidTr="001003A2">
        <w:trPr>
          <w:trHeight w:val="88"/>
        </w:trPr>
        <w:tc>
          <w:tcPr>
            <w:tcW w:w="1808" w:type="dxa"/>
            <w:vMerge w:val="restart"/>
          </w:tcPr>
          <w:p w14:paraId="5B888322" w14:textId="77777777" w:rsidR="005A16C6" w:rsidRDefault="005A16C6" w:rsidP="001003A2">
            <w:pPr>
              <w:rPr>
                <w:b/>
                <w:bCs/>
              </w:rPr>
            </w:pPr>
          </w:p>
          <w:p w14:paraId="5E2E37A4" w14:textId="31BF2653" w:rsidR="005A16C6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Binary Types</w:t>
            </w:r>
          </w:p>
        </w:tc>
        <w:tc>
          <w:tcPr>
            <w:tcW w:w="1455" w:type="dxa"/>
          </w:tcPr>
          <w:p w14:paraId="2E198797" w14:textId="7802A895" w:rsidR="005A16C6" w:rsidRDefault="005A16C6" w:rsidP="001003A2">
            <w:r>
              <w:t>Bytes</w:t>
            </w:r>
          </w:p>
        </w:tc>
        <w:tc>
          <w:tcPr>
            <w:tcW w:w="4075" w:type="dxa"/>
          </w:tcPr>
          <w:p w14:paraId="24736CBF" w14:textId="278035B8" w:rsidR="005A16C6" w:rsidRDefault="005A16C6" w:rsidP="001003A2">
            <w:r>
              <w:t>Immutable byte sequence</w:t>
            </w:r>
          </w:p>
        </w:tc>
        <w:tc>
          <w:tcPr>
            <w:tcW w:w="2850" w:type="dxa"/>
          </w:tcPr>
          <w:p w14:paraId="7B1F9A66" w14:textId="770E1A96" w:rsidR="005A16C6" w:rsidRDefault="005A16C6" w:rsidP="001003A2">
            <w:r>
              <w:t>b = b"hello"</w:t>
            </w:r>
          </w:p>
        </w:tc>
      </w:tr>
      <w:tr w:rsidR="005A16C6" w14:paraId="64838591" w14:textId="77777777" w:rsidTr="001003A2">
        <w:trPr>
          <w:trHeight w:val="86"/>
        </w:trPr>
        <w:tc>
          <w:tcPr>
            <w:tcW w:w="1808" w:type="dxa"/>
            <w:vMerge/>
          </w:tcPr>
          <w:p w14:paraId="49F3DDED" w14:textId="77777777" w:rsidR="005A16C6" w:rsidRDefault="005A16C6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2B95A3B7" w14:textId="074B3894" w:rsidR="005A16C6" w:rsidRDefault="005A16C6" w:rsidP="001003A2">
            <w:r>
              <w:t>Bytearray</w:t>
            </w:r>
          </w:p>
        </w:tc>
        <w:tc>
          <w:tcPr>
            <w:tcW w:w="4075" w:type="dxa"/>
          </w:tcPr>
          <w:p w14:paraId="26B67C6C" w14:textId="6C9E273E" w:rsidR="005A16C6" w:rsidRDefault="005A16C6" w:rsidP="001003A2">
            <w:r>
              <w:t>Mutable byte sequence</w:t>
            </w:r>
          </w:p>
        </w:tc>
        <w:tc>
          <w:tcPr>
            <w:tcW w:w="2850" w:type="dxa"/>
          </w:tcPr>
          <w:p w14:paraId="41D00603" w14:textId="72CDB985" w:rsidR="005A16C6" w:rsidRDefault="005A16C6" w:rsidP="001003A2">
            <w:r>
              <w:t>ba = bytearray(b"data")</w:t>
            </w:r>
          </w:p>
        </w:tc>
      </w:tr>
      <w:tr w:rsidR="005A16C6" w14:paraId="1DD8A80F" w14:textId="77777777" w:rsidTr="001003A2">
        <w:trPr>
          <w:trHeight w:val="86"/>
        </w:trPr>
        <w:tc>
          <w:tcPr>
            <w:tcW w:w="1808" w:type="dxa"/>
            <w:vMerge/>
          </w:tcPr>
          <w:p w14:paraId="24A7FBC5" w14:textId="77777777" w:rsidR="005A16C6" w:rsidRDefault="005A16C6" w:rsidP="001003A2">
            <w:pPr>
              <w:rPr>
                <w:b/>
                <w:bCs/>
              </w:rPr>
            </w:pPr>
          </w:p>
        </w:tc>
        <w:tc>
          <w:tcPr>
            <w:tcW w:w="1455" w:type="dxa"/>
          </w:tcPr>
          <w:p w14:paraId="5B728437" w14:textId="701AC0B9" w:rsidR="005A16C6" w:rsidRDefault="005A16C6" w:rsidP="001003A2">
            <w:r>
              <w:t>Memoryview</w:t>
            </w:r>
          </w:p>
        </w:tc>
        <w:tc>
          <w:tcPr>
            <w:tcW w:w="4075" w:type="dxa"/>
          </w:tcPr>
          <w:p w14:paraId="53470F0A" w14:textId="32ABBFDF" w:rsidR="005A16C6" w:rsidRDefault="005A16C6" w:rsidP="001003A2">
            <w:r>
              <w:t>View over byte data</w:t>
            </w:r>
          </w:p>
        </w:tc>
        <w:tc>
          <w:tcPr>
            <w:tcW w:w="2850" w:type="dxa"/>
          </w:tcPr>
          <w:p w14:paraId="6818E366" w14:textId="7F9788B5" w:rsidR="005A16C6" w:rsidRDefault="005A16C6" w:rsidP="001003A2">
            <w:r>
              <w:t>mv = memoryview(b"abc")</w:t>
            </w:r>
          </w:p>
        </w:tc>
      </w:tr>
      <w:tr w:rsidR="001003A2" w14:paraId="127864C4" w14:textId="77777777" w:rsidTr="001003A2">
        <w:trPr>
          <w:trHeight w:val="86"/>
        </w:trPr>
        <w:tc>
          <w:tcPr>
            <w:tcW w:w="1808" w:type="dxa"/>
          </w:tcPr>
          <w:p w14:paraId="42A11977" w14:textId="000658C9" w:rsidR="005A16C6" w:rsidRDefault="005A16C6" w:rsidP="001003A2">
            <w:pPr>
              <w:rPr>
                <w:b/>
                <w:bCs/>
              </w:rPr>
            </w:pPr>
            <w:r>
              <w:rPr>
                <w:b/>
                <w:bCs/>
              </w:rPr>
              <w:t>None Type</w:t>
            </w:r>
          </w:p>
        </w:tc>
        <w:tc>
          <w:tcPr>
            <w:tcW w:w="1455" w:type="dxa"/>
          </w:tcPr>
          <w:p w14:paraId="395AB41C" w14:textId="508F3A5F" w:rsidR="005A16C6" w:rsidRDefault="005A16C6" w:rsidP="001003A2">
            <w:r>
              <w:t>NoneType</w:t>
            </w:r>
          </w:p>
        </w:tc>
        <w:tc>
          <w:tcPr>
            <w:tcW w:w="4075" w:type="dxa"/>
          </w:tcPr>
          <w:p w14:paraId="67BC73C1" w14:textId="6457538A" w:rsidR="005A16C6" w:rsidRDefault="005A16C6" w:rsidP="001003A2">
            <w:r>
              <w:t>Represents absence of value</w:t>
            </w:r>
          </w:p>
        </w:tc>
        <w:tc>
          <w:tcPr>
            <w:tcW w:w="2850" w:type="dxa"/>
          </w:tcPr>
          <w:p w14:paraId="43B1AE4C" w14:textId="46E165BE" w:rsidR="005A16C6" w:rsidRDefault="005A16C6" w:rsidP="001003A2">
            <w:r>
              <w:t>result = None</w:t>
            </w:r>
          </w:p>
        </w:tc>
      </w:tr>
    </w:tbl>
    <w:p w14:paraId="58766A5F" w14:textId="77777777" w:rsidR="00D805B7" w:rsidRDefault="00D805B7" w:rsidP="00E82359">
      <w:pPr>
        <w:spacing w:line="240" w:lineRule="auto"/>
      </w:pPr>
    </w:p>
    <w:p w14:paraId="51DB90A2" w14:textId="50090583" w:rsidR="00D805B7" w:rsidRDefault="00000000" w:rsidP="00E82359">
      <w:pPr>
        <w:spacing w:line="240" w:lineRule="auto"/>
      </w:pPr>
      <w:r>
        <w:t>Data Type:</w:t>
      </w:r>
      <w:r>
        <w:tab/>
      </w:r>
      <w:r>
        <w:tab/>
        <w:t>Type Casting:</w:t>
      </w:r>
      <w:r>
        <w:tab/>
        <w:t>- Changing the type of data</w:t>
      </w:r>
    </w:p>
    <w:p w14:paraId="6F4873AF" w14:textId="77777777" w:rsidR="00D805B7" w:rsidRDefault="00000000" w:rsidP="00E82359">
      <w:pPr>
        <w:spacing w:line="240" w:lineRule="auto"/>
      </w:pPr>
      <w:r>
        <w:t>print(type(x))</w:t>
      </w:r>
      <w:r>
        <w:tab/>
      </w:r>
      <w:r>
        <w:tab/>
        <w:t>x = int("3")</w:t>
      </w:r>
    </w:p>
    <w:p w14:paraId="498B02CD" w14:textId="77777777" w:rsidR="00D805B7" w:rsidRDefault="00000000" w:rsidP="00E82359">
      <w:pPr>
        <w:pStyle w:val="Heading1"/>
        <w:spacing w:line="240" w:lineRule="auto"/>
      </w:pPr>
      <w:bookmarkStart w:id="3" w:name="_Toc200633412"/>
      <w:r>
        <w:t>4. Operations:</w:t>
      </w:r>
      <w:bookmarkEnd w:id="3"/>
    </w:p>
    <w:p w14:paraId="74F7409F" w14:textId="65B9C34E" w:rsidR="00D805B7" w:rsidRDefault="001003A2" w:rsidP="001003A2">
      <w:pPr>
        <w:spacing w:line="240" w:lineRule="auto"/>
        <w:ind w:firstLine="720"/>
      </w:pPr>
      <w:r>
        <w:t>- Operator is the tool; operation is the action.</w:t>
      </w:r>
    </w:p>
    <w:p w14:paraId="0C1E00E5" w14:textId="00549FB3" w:rsidR="00D805B7" w:rsidRDefault="00000000" w:rsidP="001003A2">
      <w:pPr>
        <w:spacing w:line="240" w:lineRule="auto"/>
        <w:ind w:firstLine="720"/>
      </w:pPr>
      <w:r>
        <w:t>- The action performed using an operator or method.</w:t>
      </w:r>
      <w:r w:rsidR="001003A2">
        <w:t xml:space="preserve"> </w:t>
      </w:r>
      <w:r>
        <w:t>Example: addition, comparison, appending, slicing</w:t>
      </w:r>
    </w:p>
    <w:p w14:paraId="76151945" w14:textId="77777777" w:rsidR="00D805B7" w:rsidRPr="00C80725" w:rsidRDefault="00000000" w:rsidP="00E82359">
      <w:pPr>
        <w:pStyle w:val="Heading2"/>
        <w:spacing w:line="240" w:lineRule="auto"/>
      </w:pPr>
      <w:bookmarkStart w:id="4" w:name="_Toc200633413"/>
      <w:r>
        <w:t>1. String Operations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252"/>
        <w:gridCol w:w="3544"/>
      </w:tblGrid>
      <w:tr w:rsidR="00D805B7" w14:paraId="7C4BAFAA" w14:textId="77777777" w:rsidTr="001003A2">
        <w:tc>
          <w:tcPr>
            <w:tcW w:w="1668" w:type="dxa"/>
          </w:tcPr>
          <w:p w14:paraId="2277623B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4252" w:type="dxa"/>
          </w:tcPr>
          <w:p w14:paraId="59003624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3544" w:type="dxa"/>
          </w:tcPr>
          <w:p w14:paraId="7829F291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5A1B307D" w14:textId="77777777" w:rsidTr="001003A2">
        <w:tc>
          <w:tcPr>
            <w:tcW w:w="1668" w:type="dxa"/>
          </w:tcPr>
          <w:p w14:paraId="7E9F0ADC" w14:textId="77777777" w:rsidR="00D805B7" w:rsidRDefault="00000000" w:rsidP="00E82359">
            <w:r>
              <w:t>' '  /  " "</w:t>
            </w:r>
          </w:p>
        </w:tc>
        <w:tc>
          <w:tcPr>
            <w:tcW w:w="4252" w:type="dxa"/>
          </w:tcPr>
          <w:p w14:paraId="36708EBC" w14:textId="77777777" w:rsidR="00D805B7" w:rsidRDefault="00000000" w:rsidP="00E82359">
            <w:r>
              <w:t>Define a string</w:t>
            </w:r>
          </w:p>
        </w:tc>
        <w:tc>
          <w:tcPr>
            <w:tcW w:w="3544" w:type="dxa"/>
          </w:tcPr>
          <w:p w14:paraId="1720A308" w14:textId="77777777" w:rsidR="00D805B7" w:rsidRDefault="00000000" w:rsidP="00E82359">
            <w:r>
              <w:t>'Hello' ,  "World"</w:t>
            </w:r>
          </w:p>
        </w:tc>
      </w:tr>
      <w:tr w:rsidR="00D805B7" w14:paraId="40C040CD" w14:textId="77777777" w:rsidTr="001003A2">
        <w:tc>
          <w:tcPr>
            <w:tcW w:w="1668" w:type="dxa"/>
          </w:tcPr>
          <w:p w14:paraId="6020094B" w14:textId="77777777" w:rsidR="00D805B7" w:rsidRDefault="00000000" w:rsidP="00E82359"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481172F0" w14:textId="77777777" w:rsidR="00D805B7" w:rsidRDefault="00000000" w:rsidP="00E82359">
            <w:r>
              <w:t>Length of the string</w:t>
            </w:r>
          </w:p>
        </w:tc>
        <w:tc>
          <w:tcPr>
            <w:tcW w:w="3544" w:type="dxa"/>
          </w:tcPr>
          <w:p w14:paraId="60734238" w14:textId="77777777" w:rsidR="00D805B7" w:rsidRDefault="00000000" w:rsidP="00E82359">
            <w:proofErr w:type="spellStart"/>
            <w:r>
              <w:t>len</w:t>
            </w:r>
            <w:proofErr w:type="spellEnd"/>
            <w:r>
              <w:t>("Python") → 6</w:t>
            </w:r>
          </w:p>
        </w:tc>
      </w:tr>
      <w:tr w:rsidR="00D805B7" w14:paraId="537DD594" w14:textId="77777777" w:rsidTr="001003A2">
        <w:tc>
          <w:tcPr>
            <w:tcW w:w="1668" w:type="dxa"/>
          </w:tcPr>
          <w:p w14:paraId="2A82C5E0" w14:textId="77777777" w:rsidR="00D805B7" w:rsidRDefault="00000000" w:rsidP="00E82359">
            <w:r>
              <w:t>in ,  not in</w:t>
            </w:r>
          </w:p>
        </w:tc>
        <w:tc>
          <w:tcPr>
            <w:tcW w:w="4252" w:type="dxa"/>
          </w:tcPr>
          <w:p w14:paraId="75EDEE33" w14:textId="77777777" w:rsidR="00D805B7" w:rsidRDefault="00000000" w:rsidP="00E82359">
            <w:r>
              <w:t>Check if a substring exists</w:t>
            </w:r>
          </w:p>
        </w:tc>
        <w:tc>
          <w:tcPr>
            <w:tcW w:w="3544" w:type="dxa"/>
          </w:tcPr>
          <w:p w14:paraId="43D813D6" w14:textId="77777777" w:rsidR="00D805B7" w:rsidRDefault="00000000" w:rsidP="00E82359">
            <w:r>
              <w:t>"a" in "cat" → True</w:t>
            </w:r>
          </w:p>
        </w:tc>
      </w:tr>
      <w:tr w:rsidR="00D805B7" w14:paraId="0808D41B" w14:textId="77777777" w:rsidTr="001003A2">
        <w:tc>
          <w:tcPr>
            <w:tcW w:w="1668" w:type="dxa"/>
          </w:tcPr>
          <w:p w14:paraId="1D776AA1" w14:textId="77777777" w:rsidR="00D805B7" w:rsidRDefault="00000000" w:rsidP="00E82359">
            <w:r>
              <w:t>Indexing</w:t>
            </w:r>
          </w:p>
        </w:tc>
        <w:tc>
          <w:tcPr>
            <w:tcW w:w="4252" w:type="dxa"/>
          </w:tcPr>
          <w:p w14:paraId="0942707E" w14:textId="77777777" w:rsidR="00D805B7" w:rsidRDefault="00000000" w:rsidP="00E82359">
            <w:r>
              <w:t>Access character by position</w:t>
            </w:r>
          </w:p>
        </w:tc>
        <w:tc>
          <w:tcPr>
            <w:tcW w:w="3544" w:type="dxa"/>
          </w:tcPr>
          <w:p w14:paraId="54E2489F" w14:textId="77777777" w:rsidR="00D805B7" w:rsidRDefault="00000000" w:rsidP="00E82359">
            <w:r>
              <w:t>"Hello"[1] → 'e'</w:t>
            </w:r>
          </w:p>
        </w:tc>
      </w:tr>
      <w:tr w:rsidR="00D805B7" w14:paraId="292AD40C" w14:textId="77777777" w:rsidTr="001003A2">
        <w:tc>
          <w:tcPr>
            <w:tcW w:w="1668" w:type="dxa"/>
          </w:tcPr>
          <w:p w14:paraId="55BDC934" w14:textId="77777777" w:rsidR="00D805B7" w:rsidRDefault="00000000" w:rsidP="00E82359">
            <w:r>
              <w:t>Slicing</w:t>
            </w:r>
          </w:p>
        </w:tc>
        <w:tc>
          <w:tcPr>
            <w:tcW w:w="4252" w:type="dxa"/>
          </w:tcPr>
          <w:p w14:paraId="6CDCAEF9" w14:textId="77777777" w:rsidR="00D805B7" w:rsidRDefault="00000000" w:rsidP="00E82359">
            <w:r>
              <w:t>Access part of the string</w:t>
            </w:r>
          </w:p>
        </w:tc>
        <w:tc>
          <w:tcPr>
            <w:tcW w:w="3544" w:type="dxa"/>
          </w:tcPr>
          <w:p w14:paraId="6931738D" w14:textId="77777777" w:rsidR="00D805B7" w:rsidRDefault="00000000" w:rsidP="00E82359">
            <w:r>
              <w:t>"Hello"[1:4] → 'ell'</w:t>
            </w:r>
          </w:p>
        </w:tc>
      </w:tr>
      <w:tr w:rsidR="00D805B7" w14:paraId="711DF630" w14:textId="77777777" w:rsidTr="001003A2">
        <w:tc>
          <w:tcPr>
            <w:tcW w:w="1668" w:type="dxa"/>
          </w:tcPr>
          <w:p w14:paraId="6B159272" w14:textId="77777777" w:rsidR="00D805B7" w:rsidRDefault="00000000" w:rsidP="00E82359">
            <w:r>
              <w:t>upper()</w:t>
            </w:r>
          </w:p>
        </w:tc>
        <w:tc>
          <w:tcPr>
            <w:tcW w:w="4252" w:type="dxa"/>
          </w:tcPr>
          <w:p w14:paraId="35A00132" w14:textId="77777777" w:rsidR="00D805B7" w:rsidRDefault="00000000" w:rsidP="00E82359">
            <w:r>
              <w:t>Convert to uppercase</w:t>
            </w:r>
          </w:p>
        </w:tc>
        <w:tc>
          <w:tcPr>
            <w:tcW w:w="3544" w:type="dxa"/>
          </w:tcPr>
          <w:p w14:paraId="565AB6A7" w14:textId="77777777" w:rsidR="00D805B7" w:rsidRDefault="00000000" w:rsidP="00E82359">
            <w:r>
              <w:t>"</w:t>
            </w:r>
            <w:proofErr w:type="spellStart"/>
            <w:r>
              <w:t>hi".upper</w:t>
            </w:r>
            <w:proofErr w:type="spellEnd"/>
            <w:r>
              <w:t>() → "HI"</w:t>
            </w:r>
          </w:p>
        </w:tc>
      </w:tr>
      <w:tr w:rsidR="00D805B7" w14:paraId="5B006CC3" w14:textId="77777777" w:rsidTr="001003A2">
        <w:tc>
          <w:tcPr>
            <w:tcW w:w="1668" w:type="dxa"/>
          </w:tcPr>
          <w:p w14:paraId="257A8141" w14:textId="77777777" w:rsidR="00D805B7" w:rsidRDefault="00000000" w:rsidP="00E82359">
            <w:r>
              <w:t>lower()</w:t>
            </w:r>
          </w:p>
        </w:tc>
        <w:tc>
          <w:tcPr>
            <w:tcW w:w="4252" w:type="dxa"/>
          </w:tcPr>
          <w:p w14:paraId="67BD7127" w14:textId="77777777" w:rsidR="00D805B7" w:rsidRDefault="00000000" w:rsidP="00E82359">
            <w:r>
              <w:t>Convert to lowercase</w:t>
            </w:r>
          </w:p>
        </w:tc>
        <w:tc>
          <w:tcPr>
            <w:tcW w:w="3544" w:type="dxa"/>
          </w:tcPr>
          <w:p w14:paraId="69AADD80" w14:textId="77777777" w:rsidR="00D805B7" w:rsidRDefault="00000000" w:rsidP="00E82359">
            <w:r>
              <w:t>"</w:t>
            </w:r>
            <w:proofErr w:type="spellStart"/>
            <w:r>
              <w:t>HI".lower</w:t>
            </w:r>
            <w:proofErr w:type="spellEnd"/>
            <w:r>
              <w:t>() → "hi"</w:t>
            </w:r>
          </w:p>
        </w:tc>
      </w:tr>
      <w:tr w:rsidR="00D805B7" w14:paraId="04A4A0C8" w14:textId="77777777" w:rsidTr="001003A2">
        <w:tc>
          <w:tcPr>
            <w:tcW w:w="1668" w:type="dxa"/>
          </w:tcPr>
          <w:p w14:paraId="3A5958F2" w14:textId="77777777" w:rsidR="00D805B7" w:rsidRDefault="00000000" w:rsidP="00E82359">
            <w:r>
              <w:t>capitalize()</w:t>
            </w:r>
          </w:p>
        </w:tc>
        <w:tc>
          <w:tcPr>
            <w:tcW w:w="4252" w:type="dxa"/>
          </w:tcPr>
          <w:p w14:paraId="10B6092B" w14:textId="77777777" w:rsidR="00D805B7" w:rsidRDefault="00000000" w:rsidP="00E82359">
            <w:r>
              <w:t>Capitalize first character</w:t>
            </w:r>
          </w:p>
        </w:tc>
        <w:tc>
          <w:tcPr>
            <w:tcW w:w="3544" w:type="dxa"/>
          </w:tcPr>
          <w:p w14:paraId="328A7483" w14:textId="77777777" w:rsidR="00D805B7" w:rsidRDefault="00000000" w:rsidP="00E82359">
            <w:r>
              <w:t>"</w:t>
            </w:r>
            <w:proofErr w:type="spellStart"/>
            <w:r>
              <w:t>python".capitalize</w:t>
            </w:r>
            <w:proofErr w:type="spellEnd"/>
            <w:r>
              <w:t>() → "Python"</w:t>
            </w:r>
          </w:p>
        </w:tc>
      </w:tr>
      <w:tr w:rsidR="00D805B7" w14:paraId="12EEDE26" w14:textId="77777777" w:rsidTr="001003A2">
        <w:tc>
          <w:tcPr>
            <w:tcW w:w="1668" w:type="dxa"/>
          </w:tcPr>
          <w:p w14:paraId="3AB8CE4E" w14:textId="77777777" w:rsidR="00D805B7" w:rsidRDefault="00000000" w:rsidP="00E82359">
            <w:r>
              <w:t>strip()</w:t>
            </w:r>
          </w:p>
        </w:tc>
        <w:tc>
          <w:tcPr>
            <w:tcW w:w="4252" w:type="dxa"/>
          </w:tcPr>
          <w:p w14:paraId="5ECF6245" w14:textId="77777777" w:rsidR="00D805B7" w:rsidRDefault="00000000" w:rsidP="00E82359">
            <w:r>
              <w:t>Remove whitespace from both ends</w:t>
            </w:r>
          </w:p>
        </w:tc>
        <w:tc>
          <w:tcPr>
            <w:tcW w:w="3544" w:type="dxa"/>
          </w:tcPr>
          <w:p w14:paraId="54F9EC66" w14:textId="77777777" w:rsidR="00D805B7" w:rsidRDefault="00000000" w:rsidP="00E82359">
            <w:r>
              <w:t>"  hi  ".strip() → "hi"</w:t>
            </w:r>
          </w:p>
        </w:tc>
      </w:tr>
      <w:tr w:rsidR="00D805B7" w14:paraId="35E0E0D6" w14:textId="77777777" w:rsidTr="001003A2">
        <w:tc>
          <w:tcPr>
            <w:tcW w:w="1668" w:type="dxa"/>
          </w:tcPr>
          <w:p w14:paraId="70CD0A27" w14:textId="77777777" w:rsidR="00D805B7" w:rsidRDefault="00000000" w:rsidP="00E82359">
            <w:r>
              <w:t>replace()</w:t>
            </w:r>
          </w:p>
        </w:tc>
        <w:tc>
          <w:tcPr>
            <w:tcW w:w="4252" w:type="dxa"/>
          </w:tcPr>
          <w:p w14:paraId="050B7CC6" w14:textId="77777777" w:rsidR="00D805B7" w:rsidRDefault="00000000" w:rsidP="00E82359">
            <w:r>
              <w:t>Replace parts of a string</w:t>
            </w:r>
          </w:p>
        </w:tc>
        <w:tc>
          <w:tcPr>
            <w:tcW w:w="3544" w:type="dxa"/>
          </w:tcPr>
          <w:p w14:paraId="24BE5C1F" w14:textId="77777777" w:rsidR="00D805B7" w:rsidRDefault="00000000" w:rsidP="00E82359">
            <w:r>
              <w:t>"</w:t>
            </w:r>
            <w:proofErr w:type="spellStart"/>
            <w:r>
              <w:t>hi".replace</w:t>
            </w:r>
            <w:proofErr w:type="spellEnd"/>
            <w:r>
              <w:t>("h", "H") → "Hi"</w:t>
            </w:r>
          </w:p>
        </w:tc>
      </w:tr>
      <w:tr w:rsidR="00D805B7" w14:paraId="6FB8735F" w14:textId="77777777" w:rsidTr="001003A2">
        <w:tc>
          <w:tcPr>
            <w:tcW w:w="1668" w:type="dxa"/>
          </w:tcPr>
          <w:p w14:paraId="0F1E47D7" w14:textId="77777777" w:rsidR="00D805B7" w:rsidRDefault="00000000" w:rsidP="00E82359">
            <w:r>
              <w:t>split()</w:t>
            </w:r>
          </w:p>
        </w:tc>
        <w:tc>
          <w:tcPr>
            <w:tcW w:w="4252" w:type="dxa"/>
          </w:tcPr>
          <w:p w14:paraId="17B6AB45" w14:textId="77777777" w:rsidR="00D805B7" w:rsidRDefault="00000000" w:rsidP="00E82359">
            <w:r>
              <w:t>Split into list by delimiter</w:t>
            </w:r>
          </w:p>
        </w:tc>
        <w:tc>
          <w:tcPr>
            <w:tcW w:w="3544" w:type="dxa"/>
          </w:tcPr>
          <w:p w14:paraId="55D53754" w14:textId="77777777" w:rsidR="00D805B7" w:rsidRDefault="00000000" w:rsidP="00E82359">
            <w:r>
              <w:t>"</w:t>
            </w:r>
            <w:proofErr w:type="spellStart"/>
            <w:r>
              <w:t>a,b".split</w:t>
            </w:r>
            <w:proofErr w:type="spellEnd"/>
            <w:r>
              <w:t>(",") → ['a', 'b']</w:t>
            </w:r>
          </w:p>
        </w:tc>
      </w:tr>
      <w:tr w:rsidR="00D805B7" w14:paraId="5D75FF5D" w14:textId="77777777" w:rsidTr="001003A2">
        <w:tc>
          <w:tcPr>
            <w:tcW w:w="1668" w:type="dxa"/>
          </w:tcPr>
          <w:p w14:paraId="122EE5E5" w14:textId="77777777" w:rsidR="00D805B7" w:rsidRDefault="00000000" w:rsidP="00E82359">
            <w:r>
              <w:t>format()</w:t>
            </w:r>
          </w:p>
        </w:tc>
        <w:tc>
          <w:tcPr>
            <w:tcW w:w="4252" w:type="dxa"/>
          </w:tcPr>
          <w:p w14:paraId="2C3648B3" w14:textId="77777777" w:rsidR="00D805B7" w:rsidRDefault="00000000" w:rsidP="00E82359">
            <w:r>
              <w:t>Format strings with placeholders  {}</w:t>
            </w:r>
          </w:p>
        </w:tc>
        <w:tc>
          <w:tcPr>
            <w:tcW w:w="3544" w:type="dxa"/>
          </w:tcPr>
          <w:p w14:paraId="398FD1F2" w14:textId="77777777" w:rsidR="00D805B7" w:rsidRDefault="00000000" w:rsidP="00E82359">
            <w:r>
              <w:t>"Hello {}".format("World")</w:t>
            </w:r>
          </w:p>
        </w:tc>
      </w:tr>
      <w:tr w:rsidR="00D805B7" w14:paraId="4D26DD2D" w14:textId="77777777" w:rsidTr="001003A2">
        <w:tc>
          <w:tcPr>
            <w:tcW w:w="1668" w:type="dxa"/>
          </w:tcPr>
          <w:p w14:paraId="12D27372" w14:textId="77777777" w:rsidR="00D805B7" w:rsidRDefault="00000000" w:rsidP="00E82359">
            <w:r>
              <w:t>find()</w:t>
            </w:r>
          </w:p>
        </w:tc>
        <w:tc>
          <w:tcPr>
            <w:tcW w:w="4252" w:type="dxa"/>
          </w:tcPr>
          <w:p w14:paraId="2EA39C08" w14:textId="77777777" w:rsidR="00D805B7" w:rsidRDefault="00000000" w:rsidP="00E82359">
            <w:r>
              <w:t>Find first occurrence of substring</w:t>
            </w:r>
          </w:p>
        </w:tc>
        <w:tc>
          <w:tcPr>
            <w:tcW w:w="3544" w:type="dxa"/>
          </w:tcPr>
          <w:p w14:paraId="55A59A8C" w14:textId="77777777" w:rsidR="00D805B7" w:rsidRDefault="00000000" w:rsidP="00E82359">
            <w:r>
              <w:t>"</w:t>
            </w:r>
            <w:proofErr w:type="spellStart"/>
            <w:r>
              <w:t>apple".find</w:t>
            </w:r>
            <w:proofErr w:type="spellEnd"/>
            <w:r>
              <w:t>("p") → 1</w:t>
            </w:r>
          </w:p>
        </w:tc>
      </w:tr>
      <w:tr w:rsidR="00D805B7" w14:paraId="734AEE88" w14:textId="77777777" w:rsidTr="001003A2">
        <w:tc>
          <w:tcPr>
            <w:tcW w:w="1668" w:type="dxa"/>
          </w:tcPr>
          <w:p w14:paraId="66FFEBE6" w14:textId="77777777" w:rsidR="00D805B7" w:rsidRDefault="00000000" w:rsidP="00E82359">
            <w:proofErr w:type="spellStart"/>
            <w:r>
              <w:lastRenderedPageBreak/>
              <w:t>rfind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0309CD9F" w14:textId="77777777" w:rsidR="00D805B7" w:rsidRDefault="00000000" w:rsidP="00E82359">
            <w:r>
              <w:t>Find last occurrence of substring</w:t>
            </w:r>
          </w:p>
        </w:tc>
        <w:tc>
          <w:tcPr>
            <w:tcW w:w="3544" w:type="dxa"/>
          </w:tcPr>
          <w:p w14:paraId="2A21F1EE" w14:textId="77777777" w:rsidR="00D805B7" w:rsidRDefault="00000000" w:rsidP="00E82359">
            <w:r>
              <w:t>"banana".</w:t>
            </w:r>
            <w:proofErr w:type="spellStart"/>
            <w:r>
              <w:t>rfind</w:t>
            </w:r>
            <w:proofErr w:type="spellEnd"/>
            <w:r>
              <w:t>("a") → 5</w:t>
            </w:r>
          </w:p>
        </w:tc>
      </w:tr>
      <w:tr w:rsidR="00D805B7" w14:paraId="5BF7A67C" w14:textId="77777777" w:rsidTr="001003A2">
        <w:tc>
          <w:tcPr>
            <w:tcW w:w="1668" w:type="dxa"/>
          </w:tcPr>
          <w:p w14:paraId="1CADDBA8" w14:textId="77777777" w:rsidR="00D805B7" w:rsidRDefault="00000000" w:rsidP="00E82359">
            <w:r>
              <w:t>index()</w:t>
            </w:r>
          </w:p>
        </w:tc>
        <w:tc>
          <w:tcPr>
            <w:tcW w:w="4252" w:type="dxa"/>
          </w:tcPr>
          <w:p w14:paraId="54D0866F" w14:textId="77777777" w:rsidR="00D805B7" w:rsidRDefault="00000000" w:rsidP="00E82359">
            <w:r>
              <w:t>Like  find()  but raises error if not found</w:t>
            </w:r>
          </w:p>
        </w:tc>
        <w:tc>
          <w:tcPr>
            <w:tcW w:w="3544" w:type="dxa"/>
          </w:tcPr>
          <w:p w14:paraId="5EC23853" w14:textId="77777777" w:rsidR="00D805B7" w:rsidRDefault="00000000" w:rsidP="00E82359">
            <w:r>
              <w:t>"</w:t>
            </w:r>
            <w:proofErr w:type="spellStart"/>
            <w:r>
              <w:t>abc</w:t>
            </w:r>
            <w:proofErr w:type="spellEnd"/>
            <w:r>
              <w:t>".index("b") → 1</w:t>
            </w:r>
          </w:p>
        </w:tc>
      </w:tr>
      <w:tr w:rsidR="00D805B7" w14:paraId="741F3B34" w14:textId="77777777" w:rsidTr="001003A2">
        <w:tc>
          <w:tcPr>
            <w:tcW w:w="1668" w:type="dxa"/>
          </w:tcPr>
          <w:p w14:paraId="46BAD730" w14:textId="77777777" w:rsidR="00D805B7" w:rsidRDefault="00000000" w:rsidP="00E82359">
            <w:proofErr w:type="spellStart"/>
            <w:r>
              <w:t>startswith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08DE14BF" w14:textId="77777777" w:rsidR="00D805B7" w:rsidRDefault="00000000" w:rsidP="00E82359">
            <w:r>
              <w:t>Check if string starts with value</w:t>
            </w:r>
          </w:p>
        </w:tc>
        <w:tc>
          <w:tcPr>
            <w:tcW w:w="3544" w:type="dxa"/>
          </w:tcPr>
          <w:p w14:paraId="4ACEA1BA" w14:textId="77777777" w:rsidR="00D805B7" w:rsidRDefault="00000000" w:rsidP="00E82359">
            <w:r>
              <w:t>"apple".</w:t>
            </w:r>
            <w:proofErr w:type="spellStart"/>
            <w:r>
              <w:t>startswith</w:t>
            </w:r>
            <w:proofErr w:type="spellEnd"/>
            <w:r>
              <w:t>("a") → True</w:t>
            </w:r>
          </w:p>
        </w:tc>
      </w:tr>
      <w:tr w:rsidR="00D805B7" w14:paraId="5B1984B0" w14:textId="77777777" w:rsidTr="001003A2">
        <w:tc>
          <w:tcPr>
            <w:tcW w:w="1668" w:type="dxa"/>
          </w:tcPr>
          <w:p w14:paraId="6D2F2389" w14:textId="77777777" w:rsidR="00D805B7" w:rsidRDefault="00000000" w:rsidP="00E82359">
            <w:proofErr w:type="spellStart"/>
            <w:r>
              <w:t>endswith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44734378" w14:textId="77777777" w:rsidR="00D805B7" w:rsidRDefault="00000000" w:rsidP="00E82359">
            <w:r>
              <w:t>Check if string ends with value</w:t>
            </w:r>
          </w:p>
        </w:tc>
        <w:tc>
          <w:tcPr>
            <w:tcW w:w="3544" w:type="dxa"/>
          </w:tcPr>
          <w:p w14:paraId="14F02072" w14:textId="77777777" w:rsidR="00D805B7" w:rsidRDefault="00000000" w:rsidP="00E82359">
            <w:r>
              <w:t>"apple".</w:t>
            </w:r>
            <w:proofErr w:type="spellStart"/>
            <w:r>
              <w:t>endswith</w:t>
            </w:r>
            <w:proofErr w:type="spellEnd"/>
            <w:r>
              <w:t>("e") → True</w:t>
            </w:r>
          </w:p>
        </w:tc>
      </w:tr>
      <w:tr w:rsidR="00D805B7" w14:paraId="42DECABC" w14:textId="77777777" w:rsidTr="001003A2">
        <w:tc>
          <w:tcPr>
            <w:tcW w:w="1668" w:type="dxa"/>
          </w:tcPr>
          <w:p w14:paraId="7D043484" w14:textId="77777777" w:rsidR="00D805B7" w:rsidRDefault="00000000" w:rsidP="00E82359">
            <w:proofErr w:type="spellStart"/>
            <w:r>
              <w:t>isalpha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255FB154" w14:textId="77777777" w:rsidR="00D805B7" w:rsidRDefault="00000000" w:rsidP="00E82359">
            <w:r>
              <w:t>Check if all characters are letters</w:t>
            </w:r>
          </w:p>
        </w:tc>
        <w:tc>
          <w:tcPr>
            <w:tcW w:w="3544" w:type="dxa"/>
          </w:tcPr>
          <w:p w14:paraId="6322A347" w14:textId="77777777" w:rsidR="00D805B7" w:rsidRDefault="00000000" w:rsidP="00E82359">
            <w:r>
              <w:t>"</w:t>
            </w:r>
            <w:proofErr w:type="spellStart"/>
            <w:r>
              <w:t>abc</w:t>
            </w:r>
            <w:proofErr w:type="spellEnd"/>
            <w:r>
              <w:t>".</w:t>
            </w:r>
            <w:proofErr w:type="spellStart"/>
            <w:r>
              <w:t>isalpha</w:t>
            </w:r>
            <w:proofErr w:type="spellEnd"/>
            <w:r>
              <w:t>() → True</w:t>
            </w:r>
          </w:p>
        </w:tc>
      </w:tr>
      <w:tr w:rsidR="00D805B7" w14:paraId="0B6B22D0" w14:textId="77777777" w:rsidTr="001003A2">
        <w:tc>
          <w:tcPr>
            <w:tcW w:w="1668" w:type="dxa"/>
          </w:tcPr>
          <w:p w14:paraId="7814765F" w14:textId="77777777" w:rsidR="00D805B7" w:rsidRDefault="00000000" w:rsidP="00E82359">
            <w:proofErr w:type="spellStart"/>
            <w:r>
              <w:t>isdigit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440DFFD1" w14:textId="77777777" w:rsidR="00D805B7" w:rsidRDefault="00000000" w:rsidP="00E82359">
            <w:r>
              <w:t>Check if all characters are digits</w:t>
            </w:r>
          </w:p>
        </w:tc>
        <w:tc>
          <w:tcPr>
            <w:tcW w:w="3544" w:type="dxa"/>
          </w:tcPr>
          <w:p w14:paraId="681BBE94" w14:textId="77777777" w:rsidR="00D805B7" w:rsidRDefault="00000000" w:rsidP="00E82359">
            <w:r>
              <w:t>"123".isdigit() → True</w:t>
            </w:r>
          </w:p>
        </w:tc>
      </w:tr>
      <w:tr w:rsidR="00D805B7" w14:paraId="61E1DCBD" w14:textId="77777777" w:rsidTr="001003A2">
        <w:tc>
          <w:tcPr>
            <w:tcW w:w="1668" w:type="dxa"/>
          </w:tcPr>
          <w:p w14:paraId="28234062" w14:textId="77777777" w:rsidR="00D805B7" w:rsidRDefault="00000000" w:rsidP="00E82359">
            <w:proofErr w:type="spellStart"/>
            <w:r>
              <w:t>isalnum</w:t>
            </w:r>
            <w:proofErr w:type="spellEnd"/>
            <w:r>
              <w:t>()</w:t>
            </w:r>
          </w:p>
        </w:tc>
        <w:tc>
          <w:tcPr>
            <w:tcW w:w="4252" w:type="dxa"/>
          </w:tcPr>
          <w:p w14:paraId="6B69B9A1" w14:textId="77777777" w:rsidR="00D805B7" w:rsidRDefault="00000000" w:rsidP="00E82359">
            <w:r>
              <w:t>Check if all characters are alphanumeric</w:t>
            </w:r>
          </w:p>
        </w:tc>
        <w:tc>
          <w:tcPr>
            <w:tcW w:w="3544" w:type="dxa"/>
          </w:tcPr>
          <w:p w14:paraId="52034102" w14:textId="77777777" w:rsidR="00D805B7" w:rsidRDefault="00000000" w:rsidP="00E82359">
            <w:r>
              <w:t>"abc123".isalnum() → True</w:t>
            </w:r>
          </w:p>
        </w:tc>
      </w:tr>
      <w:tr w:rsidR="00D805B7" w14:paraId="650EFB0F" w14:textId="77777777" w:rsidTr="001003A2">
        <w:tc>
          <w:tcPr>
            <w:tcW w:w="1668" w:type="dxa"/>
          </w:tcPr>
          <w:p w14:paraId="30DE37E5" w14:textId="77777777" w:rsidR="00D805B7" w:rsidRDefault="00000000" w:rsidP="00E82359">
            <w:r>
              <w:t>isupper()</w:t>
            </w:r>
          </w:p>
        </w:tc>
        <w:tc>
          <w:tcPr>
            <w:tcW w:w="4252" w:type="dxa"/>
          </w:tcPr>
          <w:p w14:paraId="581321FC" w14:textId="77777777" w:rsidR="00D805B7" w:rsidRDefault="00000000" w:rsidP="00E82359">
            <w:r>
              <w:t>Check if all characters are uppercase</w:t>
            </w:r>
          </w:p>
        </w:tc>
        <w:tc>
          <w:tcPr>
            <w:tcW w:w="3544" w:type="dxa"/>
          </w:tcPr>
          <w:p w14:paraId="710B998F" w14:textId="77777777" w:rsidR="00D805B7" w:rsidRDefault="00000000" w:rsidP="00E82359">
            <w:r>
              <w:t>"HELLO".isupper() → True</w:t>
            </w:r>
          </w:p>
        </w:tc>
      </w:tr>
      <w:tr w:rsidR="00D805B7" w14:paraId="03AC06E5" w14:textId="77777777" w:rsidTr="001003A2">
        <w:tc>
          <w:tcPr>
            <w:tcW w:w="1668" w:type="dxa"/>
          </w:tcPr>
          <w:p w14:paraId="0AC24EE3" w14:textId="77777777" w:rsidR="00D805B7" w:rsidRDefault="00000000" w:rsidP="00E82359">
            <w:r>
              <w:t>islower()</w:t>
            </w:r>
          </w:p>
        </w:tc>
        <w:tc>
          <w:tcPr>
            <w:tcW w:w="4252" w:type="dxa"/>
          </w:tcPr>
          <w:p w14:paraId="5B59052C" w14:textId="77777777" w:rsidR="00D805B7" w:rsidRDefault="00000000" w:rsidP="00E82359">
            <w:r>
              <w:t>Check if all characters are lowercase</w:t>
            </w:r>
          </w:p>
        </w:tc>
        <w:tc>
          <w:tcPr>
            <w:tcW w:w="3544" w:type="dxa"/>
          </w:tcPr>
          <w:p w14:paraId="0128575C" w14:textId="77777777" w:rsidR="00D805B7" w:rsidRDefault="00000000" w:rsidP="00E82359">
            <w:r>
              <w:t>"hello".islower() → True</w:t>
            </w:r>
          </w:p>
        </w:tc>
      </w:tr>
      <w:tr w:rsidR="00D805B7" w14:paraId="14E76045" w14:textId="77777777" w:rsidTr="001003A2">
        <w:tc>
          <w:tcPr>
            <w:tcW w:w="1668" w:type="dxa"/>
          </w:tcPr>
          <w:p w14:paraId="79912195" w14:textId="77777777" w:rsidR="00D805B7" w:rsidRDefault="00000000" w:rsidP="00E82359">
            <w:r>
              <w:t>join()</w:t>
            </w:r>
          </w:p>
        </w:tc>
        <w:tc>
          <w:tcPr>
            <w:tcW w:w="4252" w:type="dxa"/>
          </w:tcPr>
          <w:p w14:paraId="4FC244C7" w14:textId="77777777" w:rsidR="00D805B7" w:rsidRDefault="00000000" w:rsidP="00E82359">
            <w:r>
              <w:t>Join iterable into string</w:t>
            </w:r>
          </w:p>
        </w:tc>
        <w:tc>
          <w:tcPr>
            <w:tcW w:w="3544" w:type="dxa"/>
          </w:tcPr>
          <w:p w14:paraId="6AD5533E" w14:textId="77777777" w:rsidR="00D805B7" w:rsidRDefault="00000000" w:rsidP="00E82359">
            <w:r>
              <w:t>",".join(["a", "b"]) → "a,b"</w:t>
            </w:r>
          </w:p>
        </w:tc>
      </w:tr>
      <w:tr w:rsidR="00D805B7" w14:paraId="527E98FA" w14:textId="77777777" w:rsidTr="001003A2">
        <w:tc>
          <w:tcPr>
            <w:tcW w:w="1668" w:type="dxa"/>
          </w:tcPr>
          <w:p w14:paraId="0B64FC87" w14:textId="77777777" w:rsidR="00D805B7" w:rsidRDefault="00000000" w:rsidP="00E82359">
            <w:r>
              <w:t>zfill()</w:t>
            </w:r>
          </w:p>
        </w:tc>
        <w:tc>
          <w:tcPr>
            <w:tcW w:w="4252" w:type="dxa"/>
          </w:tcPr>
          <w:p w14:paraId="3C388921" w14:textId="77777777" w:rsidR="00D805B7" w:rsidRDefault="00000000" w:rsidP="00E82359">
            <w:r>
              <w:t>Pad string on the left with zeros</w:t>
            </w:r>
          </w:p>
        </w:tc>
        <w:tc>
          <w:tcPr>
            <w:tcW w:w="3544" w:type="dxa"/>
          </w:tcPr>
          <w:p w14:paraId="5FF198C5" w14:textId="77777777" w:rsidR="00D805B7" w:rsidRDefault="00000000" w:rsidP="00E82359">
            <w:r>
              <w:t>"7".zfill(3) → "007"</w:t>
            </w:r>
          </w:p>
        </w:tc>
      </w:tr>
      <w:tr w:rsidR="00D805B7" w14:paraId="54CA6D5A" w14:textId="77777777" w:rsidTr="001003A2">
        <w:tc>
          <w:tcPr>
            <w:tcW w:w="1668" w:type="dxa"/>
          </w:tcPr>
          <w:p w14:paraId="5DBF9FBC" w14:textId="77777777" w:rsidR="00D805B7" w:rsidRDefault="00000000" w:rsidP="00E82359">
            <w:r>
              <w:t>Escape Sequences</w:t>
            </w:r>
          </w:p>
        </w:tc>
        <w:tc>
          <w:tcPr>
            <w:tcW w:w="4252" w:type="dxa"/>
          </w:tcPr>
          <w:p w14:paraId="1B5FE53D" w14:textId="77777777" w:rsidR="00D805B7" w:rsidRDefault="00000000" w:rsidP="00E82359">
            <w:r>
              <w:t>Special characters: newline, tab, quotes, etc.</w:t>
            </w:r>
          </w:p>
        </w:tc>
        <w:tc>
          <w:tcPr>
            <w:tcW w:w="3544" w:type="dxa"/>
          </w:tcPr>
          <w:p w14:paraId="48EA04E4" w14:textId="77777777" w:rsidR="00D805B7" w:rsidRDefault="00000000" w:rsidP="00E82359">
            <w:r>
              <w:t>\n ,  \t ,  \' ,  \\ ,  \"</w:t>
            </w:r>
          </w:p>
        </w:tc>
      </w:tr>
    </w:tbl>
    <w:p w14:paraId="74D1FD51" w14:textId="77777777" w:rsidR="00D805B7" w:rsidRDefault="00D805B7" w:rsidP="00E82359">
      <w:pPr>
        <w:spacing w:line="240" w:lineRule="auto"/>
      </w:pPr>
    </w:p>
    <w:p w14:paraId="36F014A5" w14:textId="77777777" w:rsidR="00D805B7" w:rsidRDefault="00000000" w:rsidP="00E82359">
      <w:pPr>
        <w:pStyle w:val="Heading2"/>
        <w:spacing w:line="240" w:lineRule="auto"/>
      </w:pPr>
      <w:bookmarkStart w:id="5" w:name="_Toc200633414"/>
      <w:r>
        <w:t>2. List Operations</w:t>
      </w:r>
      <w:bookmarkEnd w:id="5"/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043"/>
        <w:gridCol w:w="4869"/>
        <w:gridCol w:w="3402"/>
      </w:tblGrid>
      <w:tr w:rsidR="00D805B7" w14:paraId="57D60A07" w14:textId="77777777" w:rsidTr="001003A2">
        <w:tc>
          <w:tcPr>
            <w:tcW w:w="2043" w:type="dxa"/>
          </w:tcPr>
          <w:p w14:paraId="3354E079" w14:textId="77777777" w:rsidR="00D805B7" w:rsidRPr="001003A2" w:rsidRDefault="00000000" w:rsidP="001003A2">
            <w:pPr>
              <w:spacing w:line="276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4869" w:type="dxa"/>
          </w:tcPr>
          <w:p w14:paraId="5A345653" w14:textId="77777777" w:rsidR="00D805B7" w:rsidRPr="001003A2" w:rsidRDefault="00000000" w:rsidP="001003A2">
            <w:pPr>
              <w:spacing w:line="276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3402" w:type="dxa"/>
          </w:tcPr>
          <w:p w14:paraId="24E09C39" w14:textId="77777777" w:rsidR="00D805B7" w:rsidRPr="001003A2" w:rsidRDefault="00000000" w:rsidP="001003A2">
            <w:pPr>
              <w:spacing w:line="276" w:lineRule="auto"/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2D96F3F8" w14:textId="77777777" w:rsidTr="001003A2">
        <w:tc>
          <w:tcPr>
            <w:tcW w:w="2043" w:type="dxa"/>
          </w:tcPr>
          <w:p w14:paraId="494B87C8" w14:textId="77777777" w:rsidR="00D805B7" w:rsidRDefault="00000000" w:rsidP="00E82359"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4869" w:type="dxa"/>
          </w:tcPr>
          <w:p w14:paraId="71A4EA4E" w14:textId="77777777" w:rsidR="00D805B7" w:rsidRDefault="00000000" w:rsidP="00E82359">
            <w:r>
              <w:t>Get number of items in the list</w:t>
            </w:r>
          </w:p>
        </w:tc>
        <w:tc>
          <w:tcPr>
            <w:tcW w:w="3402" w:type="dxa"/>
          </w:tcPr>
          <w:p w14:paraId="5EBDACB1" w14:textId="77777777" w:rsidR="00D805B7" w:rsidRDefault="00000000" w:rsidP="00E82359">
            <w:proofErr w:type="spellStart"/>
            <w:r>
              <w:t>len</w:t>
            </w:r>
            <w:proofErr w:type="spellEnd"/>
            <w:r>
              <w:t>([1, 2, 3]) → 3</w:t>
            </w:r>
          </w:p>
        </w:tc>
      </w:tr>
      <w:tr w:rsidR="00D805B7" w14:paraId="3D5C0B94" w14:textId="77777777" w:rsidTr="001003A2">
        <w:tc>
          <w:tcPr>
            <w:tcW w:w="2043" w:type="dxa"/>
          </w:tcPr>
          <w:p w14:paraId="131A39A1" w14:textId="77777777" w:rsidR="00D805B7" w:rsidRDefault="00000000" w:rsidP="00E82359">
            <w:r>
              <w:t>in ,  not in</w:t>
            </w:r>
          </w:p>
        </w:tc>
        <w:tc>
          <w:tcPr>
            <w:tcW w:w="4869" w:type="dxa"/>
          </w:tcPr>
          <w:p w14:paraId="7021825E" w14:textId="77777777" w:rsidR="00D805B7" w:rsidRDefault="00000000" w:rsidP="00E82359">
            <w:r>
              <w:t>Check if item exists in the list</w:t>
            </w:r>
          </w:p>
        </w:tc>
        <w:tc>
          <w:tcPr>
            <w:tcW w:w="3402" w:type="dxa"/>
          </w:tcPr>
          <w:p w14:paraId="509348C8" w14:textId="77777777" w:rsidR="00D805B7" w:rsidRDefault="00000000" w:rsidP="00E82359">
            <w:r>
              <w:t>"apple" in fruits → True</w:t>
            </w:r>
          </w:p>
        </w:tc>
      </w:tr>
      <w:tr w:rsidR="00D805B7" w14:paraId="18D4B984" w14:textId="77777777" w:rsidTr="001003A2">
        <w:tc>
          <w:tcPr>
            <w:tcW w:w="2043" w:type="dxa"/>
          </w:tcPr>
          <w:p w14:paraId="0F350E53" w14:textId="77777777" w:rsidR="00D805B7" w:rsidRDefault="00000000" w:rsidP="00E82359">
            <w:r>
              <w:t>Indexing</w:t>
            </w:r>
          </w:p>
        </w:tc>
        <w:tc>
          <w:tcPr>
            <w:tcW w:w="4869" w:type="dxa"/>
          </w:tcPr>
          <w:p w14:paraId="01734CAA" w14:textId="77777777" w:rsidR="00D805B7" w:rsidRDefault="00000000" w:rsidP="00E82359">
            <w:r>
              <w:t>Access item by index</w:t>
            </w:r>
          </w:p>
        </w:tc>
        <w:tc>
          <w:tcPr>
            <w:tcW w:w="3402" w:type="dxa"/>
          </w:tcPr>
          <w:p w14:paraId="3F50C650" w14:textId="77777777" w:rsidR="00D805B7" w:rsidRDefault="00000000" w:rsidP="00E82359">
            <w:r>
              <w:t>fruits[0] → "apple"</w:t>
            </w:r>
          </w:p>
        </w:tc>
      </w:tr>
      <w:tr w:rsidR="00D805B7" w14:paraId="42BE0F39" w14:textId="77777777" w:rsidTr="001003A2">
        <w:tc>
          <w:tcPr>
            <w:tcW w:w="2043" w:type="dxa"/>
          </w:tcPr>
          <w:p w14:paraId="33DDC2B6" w14:textId="77777777" w:rsidR="00D805B7" w:rsidRDefault="00000000" w:rsidP="00E82359">
            <w:r>
              <w:t>Slicing</w:t>
            </w:r>
          </w:p>
        </w:tc>
        <w:tc>
          <w:tcPr>
            <w:tcW w:w="4869" w:type="dxa"/>
          </w:tcPr>
          <w:p w14:paraId="5D839E13" w14:textId="77777777" w:rsidR="00D805B7" w:rsidRDefault="00000000" w:rsidP="00E82359">
            <w:r>
              <w:t xml:space="preserve">Get </w:t>
            </w:r>
            <w:proofErr w:type="spellStart"/>
            <w:r>
              <w:t>sublist</w:t>
            </w:r>
            <w:proofErr w:type="spellEnd"/>
            <w:r>
              <w:t xml:space="preserve"> by range</w:t>
            </w:r>
          </w:p>
        </w:tc>
        <w:tc>
          <w:tcPr>
            <w:tcW w:w="3402" w:type="dxa"/>
          </w:tcPr>
          <w:p w14:paraId="1D543691" w14:textId="77777777" w:rsidR="00D805B7" w:rsidRDefault="00000000" w:rsidP="00E82359">
            <w:r>
              <w:t>fruits[1:3] → ['banana', 'mango']</w:t>
            </w:r>
          </w:p>
        </w:tc>
      </w:tr>
      <w:tr w:rsidR="00D805B7" w14:paraId="648269AA" w14:textId="77777777" w:rsidTr="001003A2">
        <w:tc>
          <w:tcPr>
            <w:tcW w:w="2043" w:type="dxa"/>
          </w:tcPr>
          <w:p w14:paraId="105AE08A" w14:textId="77777777" w:rsidR="00D805B7" w:rsidRDefault="00000000" w:rsidP="00E82359">
            <w:r>
              <w:t>count()</w:t>
            </w:r>
          </w:p>
        </w:tc>
        <w:tc>
          <w:tcPr>
            <w:tcW w:w="4869" w:type="dxa"/>
          </w:tcPr>
          <w:p w14:paraId="0964D804" w14:textId="77777777" w:rsidR="00D805B7" w:rsidRDefault="00000000" w:rsidP="00E82359">
            <w:r>
              <w:t>Count occurrences of an item</w:t>
            </w:r>
          </w:p>
        </w:tc>
        <w:tc>
          <w:tcPr>
            <w:tcW w:w="3402" w:type="dxa"/>
          </w:tcPr>
          <w:p w14:paraId="7CBFC8AC" w14:textId="77777777" w:rsidR="00D805B7" w:rsidRDefault="00000000" w:rsidP="00E82359">
            <w:proofErr w:type="spellStart"/>
            <w:r>
              <w:t>fruits.count</w:t>
            </w:r>
            <w:proofErr w:type="spellEnd"/>
            <w:r>
              <w:t>("apple") → 2</w:t>
            </w:r>
          </w:p>
        </w:tc>
      </w:tr>
      <w:tr w:rsidR="00D805B7" w14:paraId="1B46DE68" w14:textId="77777777" w:rsidTr="001003A2">
        <w:tc>
          <w:tcPr>
            <w:tcW w:w="2043" w:type="dxa"/>
          </w:tcPr>
          <w:p w14:paraId="7A1C9045" w14:textId="77777777" w:rsidR="00D805B7" w:rsidRDefault="00000000" w:rsidP="00E82359">
            <w:r>
              <w:t>index()</w:t>
            </w:r>
          </w:p>
        </w:tc>
        <w:tc>
          <w:tcPr>
            <w:tcW w:w="4869" w:type="dxa"/>
          </w:tcPr>
          <w:p w14:paraId="34D7AE63" w14:textId="77777777" w:rsidR="00D805B7" w:rsidRDefault="00000000" w:rsidP="00E82359">
            <w:r>
              <w:t>Find index of the first matching item</w:t>
            </w:r>
          </w:p>
        </w:tc>
        <w:tc>
          <w:tcPr>
            <w:tcW w:w="3402" w:type="dxa"/>
          </w:tcPr>
          <w:p w14:paraId="5149E79A" w14:textId="77777777" w:rsidR="00D805B7" w:rsidRDefault="00000000" w:rsidP="00E82359">
            <w:proofErr w:type="spellStart"/>
            <w:r>
              <w:t>fruits.index</w:t>
            </w:r>
            <w:proofErr w:type="spellEnd"/>
            <w:r>
              <w:t>("banana") → 1</w:t>
            </w:r>
          </w:p>
        </w:tc>
      </w:tr>
      <w:tr w:rsidR="00D805B7" w14:paraId="2D234279" w14:textId="77777777" w:rsidTr="001003A2">
        <w:tc>
          <w:tcPr>
            <w:tcW w:w="2043" w:type="dxa"/>
          </w:tcPr>
          <w:p w14:paraId="08CEFEFF" w14:textId="77777777" w:rsidR="00D805B7" w:rsidRDefault="00000000" w:rsidP="00E82359">
            <w:r>
              <w:t>Change Item</w:t>
            </w:r>
          </w:p>
        </w:tc>
        <w:tc>
          <w:tcPr>
            <w:tcW w:w="4869" w:type="dxa"/>
          </w:tcPr>
          <w:p w14:paraId="08192D7E" w14:textId="77777777" w:rsidR="00D805B7" w:rsidRDefault="00000000" w:rsidP="00E82359">
            <w:r>
              <w:t>Modify item by index</w:t>
            </w:r>
          </w:p>
        </w:tc>
        <w:tc>
          <w:tcPr>
            <w:tcW w:w="3402" w:type="dxa"/>
          </w:tcPr>
          <w:p w14:paraId="48F2FEBC" w14:textId="77777777" w:rsidR="00D805B7" w:rsidRDefault="00000000" w:rsidP="00E82359">
            <w:r>
              <w:t>fruits[1] = "grape"</w:t>
            </w:r>
          </w:p>
        </w:tc>
      </w:tr>
      <w:tr w:rsidR="00D805B7" w14:paraId="349B05AC" w14:textId="77777777" w:rsidTr="001003A2">
        <w:tc>
          <w:tcPr>
            <w:tcW w:w="2043" w:type="dxa"/>
          </w:tcPr>
          <w:p w14:paraId="3CB9DD12" w14:textId="77777777" w:rsidR="00D805B7" w:rsidRDefault="00000000" w:rsidP="00E82359">
            <w:r>
              <w:t>insert()</w:t>
            </w:r>
          </w:p>
        </w:tc>
        <w:tc>
          <w:tcPr>
            <w:tcW w:w="4869" w:type="dxa"/>
          </w:tcPr>
          <w:p w14:paraId="4162CF76" w14:textId="77777777" w:rsidR="00D805B7" w:rsidRDefault="00000000" w:rsidP="00E82359">
            <w:r>
              <w:t>Insert item at a specific index</w:t>
            </w:r>
          </w:p>
        </w:tc>
        <w:tc>
          <w:tcPr>
            <w:tcW w:w="3402" w:type="dxa"/>
          </w:tcPr>
          <w:p w14:paraId="06BDA621" w14:textId="77777777" w:rsidR="00D805B7" w:rsidRDefault="00000000" w:rsidP="00E82359">
            <w:proofErr w:type="spellStart"/>
            <w:r>
              <w:t>fruits.insert</w:t>
            </w:r>
            <w:proofErr w:type="spellEnd"/>
            <w:r>
              <w:t>(2, "melon")</w:t>
            </w:r>
          </w:p>
        </w:tc>
      </w:tr>
      <w:tr w:rsidR="00D805B7" w14:paraId="07D66285" w14:textId="77777777" w:rsidTr="001003A2">
        <w:tc>
          <w:tcPr>
            <w:tcW w:w="2043" w:type="dxa"/>
          </w:tcPr>
          <w:p w14:paraId="3A356E7A" w14:textId="77777777" w:rsidR="00D805B7" w:rsidRDefault="00000000" w:rsidP="00E82359">
            <w:r>
              <w:t>append()</w:t>
            </w:r>
          </w:p>
        </w:tc>
        <w:tc>
          <w:tcPr>
            <w:tcW w:w="4869" w:type="dxa"/>
          </w:tcPr>
          <w:p w14:paraId="2EDC13BD" w14:textId="77777777" w:rsidR="00D805B7" w:rsidRDefault="00000000" w:rsidP="00E82359">
            <w:r>
              <w:t>Add item to the end of the list</w:t>
            </w:r>
          </w:p>
        </w:tc>
        <w:tc>
          <w:tcPr>
            <w:tcW w:w="3402" w:type="dxa"/>
          </w:tcPr>
          <w:p w14:paraId="4BEE1632" w14:textId="77777777" w:rsidR="00D805B7" w:rsidRDefault="00000000" w:rsidP="00E82359">
            <w:r>
              <w:t>fruits.append("kiwi")</w:t>
            </w:r>
          </w:p>
        </w:tc>
      </w:tr>
      <w:tr w:rsidR="00D805B7" w14:paraId="6E776B22" w14:textId="77777777" w:rsidTr="001003A2">
        <w:tc>
          <w:tcPr>
            <w:tcW w:w="2043" w:type="dxa"/>
          </w:tcPr>
          <w:p w14:paraId="468E4070" w14:textId="77777777" w:rsidR="00D805B7" w:rsidRDefault="00000000" w:rsidP="00E82359">
            <w:r>
              <w:t>extend()</w:t>
            </w:r>
          </w:p>
        </w:tc>
        <w:tc>
          <w:tcPr>
            <w:tcW w:w="4869" w:type="dxa"/>
          </w:tcPr>
          <w:p w14:paraId="5A4AE466" w14:textId="77777777" w:rsidR="00D805B7" w:rsidRDefault="00000000" w:rsidP="00E82359">
            <w:r>
              <w:t>Add multiple items from another list</w:t>
            </w:r>
          </w:p>
        </w:tc>
        <w:tc>
          <w:tcPr>
            <w:tcW w:w="3402" w:type="dxa"/>
          </w:tcPr>
          <w:p w14:paraId="0629037C" w14:textId="77777777" w:rsidR="00D805B7" w:rsidRDefault="00000000" w:rsidP="00E82359">
            <w:r>
              <w:t>fruits.extend(["peach", "plum"])</w:t>
            </w:r>
          </w:p>
        </w:tc>
      </w:tr>
      <w:tr w:rsidR="00D805B7" w14:paraId="0CA3E50E" w14:textId="77777777" w:rsidTr="001003A2">
        <w:tc>
          <w:tcPr>
            <w:tcW w:w="2043" w:type="dxa"/>
          </w:tcPr>
          <w:p w14:paraId="7655F54E" w14:textId="77777777" w:rsidR="00D805B7" w:rsidRDefault="00000000" w:rsidP="00E82359">
            <w:r>
              <w:t>remove()</w:t>
            </w:r>
          </w:p>
        </w:tc>
        <w:tc>
          <w:tcPr>
            <w:tcW w:w="4869" w:type="dxa"/>
          </w:tcPr>
          <w:p w14:paraId="5AB09836" w14:textId="77777777" w:rsidR="00D805B7" w:rsidRDefault="00000000" w:rsidP="00E82359">
            <w:r>
              <w:t>Remove first occurrence of an item</w:t>
            </w:r>
          </w:p>
        </w:tc>
        <w:tc>
          <w:tcPr>
            <w:tcW w:w="3402" w:type="dxa"/>
          </w:tcPr>
          <w:p w14:paraId="43CC3898" w14:textId="77777777" w:rsidR="00D805B7" w:rsidRDefault="00000000" w:rsidP="00E82359">
            <w:r>
              <w:t>fruits.remove("apple")</w:t>
            </w:r>
          </w:p>
        </w:tc>
      </w:tr>
      <w:tr w:rsidR="00D805B7" w14:paraId="13070D80" w14:textId="77777777" w:rsidTr="001003A2">
        <w:tc>
          <w:tcPr>
            <w:tcW w:w="2043" w:type="dxa"/>
          </w:tcPr>
          <w:p w14:paraId="069708A8" w14:textId="77777777" w:rsidR="00D805B7" w:rsidRDefault="00000000" w:rsidP="00E82359">
            <w:r>
              <w:t>pop()</w:t>
            </w:r>
          </w:p>
        </w:tc>
        <w:tc>
          <w:tcPr>
            <w:tcW w:w="4869" w:type="dxa"/>
          </w:tcPr>
          <w:p w14:paraId="6B33BBD8" w14:textId="77777777" w:rsidR="00D805B7" w:rsidRDefault="00000000" w:rsidP="00E82359">
            <w:r>
              <w:t>Remove item at index or last if no index provided</w:t>
            </w:r>
          </w:p>
        </w:tc>
        <w:tc>
          <w:tcPr>
            <w:tcW w:w="3402" w:type="dxa"/>
          </w:tcPr>
          <w:p w14:paraId="3ABA2AC1" w14:textId="77777777" w:rsidR="00D805B7" w:rsidRDefault="00000000" w:rsidP="00E82359">
            <w:r>
              <w:t>fruits.pop(1) ,  fruits.pop()</w:t>
            </w:r>
          </w:p>
        </w:tc>
      </w:tr>
      <w:tr w:rsidR="00D805B7" w14:paraId="40433A35" w14:textId="77777777" w:rsidTr="001003A2">
        <w:tc>
          <w:tcPr>
            <w:tcW w:w="2043" w:type="dxa"/>
          </w:tcPr>
          <w:p w14:paraId="109DA3BF" w14:textId="77777777" w:rsidR="00D805B7" w:rsidRDefault="00000000" w:rsidP="00E82359">
            <w:r>
              <w:t>del</w:t>
            </w:r>
          </w:p>
        </w:tc>
        <w:tc>
          <w:tcPr>
            <w:tcW w:w="4869" w:type="dxa"/>
          </w:tcPr>
          <w:p w14:paraId="0A9F8B5D" w14:textId="77777777" w:rsidR="00D805B7" w:rsidRDefault="00000000" w:rsidP="00E82359">
            <w:r>
              <w:t>Delete item by index or entire list</w:t>
            </w:r>
          </w:p>
        </w:tc>
        <w:tc>
          <w:tcPr>
            <w:tcW w:w="3402" w:type="dxa"/>
          </w:tcPr>
          <w:p w14:paraId="25B2325F" w14:textId="77777777" w:rsidR="00D805B7" w:rsidRDefault="00000000" w:rsidP="00E82359">
            <w:r>
              <w:t>del fruits[1] ,  del fruits</w:t>
            </w:r>
          </w:p>
        </w:tc>
      </w:tr>
      <w:tr w:rsidR="00D805B7" w14:paraId="2EDDF1CA" w14:textId="77777777" w:rsidTr="001003A2">
        <w:tc>
          <w:tcPr>
            <w:tcW w:w="2043" w:type="dxa"/>
          </w:tcPr>
          <w:p w14:paraId="6E1CD8F8" w14:textId="77777777" w:rsidR="00D805B7" w:rsidRDefault="00000000" w:rsidP="00E82359">
            <w:r>
              <w:t>clear()</w:t>
            </w:r>
          </w:p>
        </w:tc>
        <w:tc>
          <w:tcPr>
            <w:tcW w:w="4869" w:type="dxa"/>
          </w:tcPr>
          <w:p w14:paraId="63BC9A80" w14:textId="77777777" w:rsidR="00D805B7" w:rsidRDefault="00000000" w:rsidP="00E82359">
            <w:r>
              <w:t>Remove all items from the list</w:t>
            </w:r>
          </w:p>
        </w:tc>
        <w:tc>
          <w:tcPr>
            <w:tcW w:w="3402" w:type="dxa"/>
          </w:tcPr>
          <w:p w14:paraId="55801CCE" w14:textId="77777777" w:rsidR="00D805B7" w:rsidRDefault="00000000" w:rsidP="00E82359">
            <w:r>
              <w:t>fruits.clear()</w:t>
            </w:r>
          </w:p>
        </w:tc>
      </w:tr>
      <w:tr w:rsidR="00D805B7" w14:paraId="5690D482" w14:textId="77777777" w:rsidTr="001003A2">
        <w:tc>
          <w:tcPr>
            <w:tcW w:w="2043" w:type="dxa"/>
          </w:tcPr>
          <w:p w14:paraId="13919BE4" w14:textId="77777777" w:rsidR="00D805B7" w:rsidRDefault="00000000" w:rsidP="00E82359">
            <w:r>
              <w:t>sort()</w:t>
            </w:r>
          </w:p>
        </w:tc>
        <w:tc>
          <w:tcPr>
            <w:tcW w:w="4869" w:type="dxa"/>
          </w:tcPr>
          <w:p w14:paraId="54163492" w14:textId="77777777" w:rsidR="00D805B7" w:rsidRDefault="00000000" w:rsidP="00E82359">
            <w:r>
              <w:t>Sort list in ascending order</w:t>
            </w:r>
          </w:p>
        </w:tc>
        <w:tc>
          <w:tcPr>
            <w:tcW w:w="3402" w:type="dxa"/>
          </w:tcPr>
          <w:p w14:paraId="72EBAE76" w14:textId="77777777" w:rsidR="00D805B7" w:rsidRDefault="00000000" w:rsidP="00E82359">
            <w:r>
              <w:t>fruits.sort()</w:t>
            </w:r>
          </w:p>
        </w:tc>
      </w:tr>
      <w:tr w:rsidR="00D805B7" w14:paraId="41C84440" w14:textId="77777777" w:rsidTr="001003A2">
        <w:tc>
          <w:tcPr>
            <w:tcW w:w="2043" w:type="dxa"/>
          </w:tcPr>
          <w:p w14:paraId="0D3571F2" w14:textId="77777777" w:rsidR="00D805B7" w:rsidRDefault="00000000" w:rsidP="00E82359">
            <w:r>
              <w:t>sort(reverse=True)</w:t>
            </w:r>
          </w:p>
        </w:tc>
        <w:tc>
          <w:tcPr>
            <w:tcW w:w="4869" w:type="dxa"/>
          </w:tcPr>
          <w:p w14:paraId="566107E9" w14:textId="77777777" w:rsidR="00D805B7" w:rsidRDefault="00000000" w:rsidP="00E82359">
            <w:r>
              <w:t>Sort list in descending order</w:t>
            </w:r>
          </w:p>
        </w:tc>
        <w:tc>
          <w:tcPr>
            <w:tcW w:w="3402" w:type="dxa"/>
          </w:tcPr>
          <w:p w14:paraId="63795BEB" w14:textId="77777777" w:rsidR="00D805B7" w:rsidRDefault="00000000" w:rsidP="00E82359">
            <w:r>
              <w:t>fruits.sort(reverse=True)</w:t>
            </w:r>
          </w:p>
        </w:tc>
      </w:tr>
      <w:tr w:rsidR="00D805B7" w14:paraId="7FA0FD44" w14:textId="77777777" w:rsidTr="001003A2">
        <w:tc>
          <w:tcPr>
            <w:tcW w:w="2043" w:type="dxa"/>
          </w:tcPr>
          <w:p w14:paraId="3AEF2B15" w14:textId="77777777" w:rsidR="00D805B7" w:rsidRDefault="00000000" w:rsidP="00E82359">
            <w:r>
              <w:t>reverse()</w:t>
            </w:r>
          </w:p>
        </w:tc>
        <w:tc>
          <w:tcPr>
            <w:tcW w:w="4869" w:type="dxa"/>
          </w:tcPr>
          <w:p w14:paraId="0454AAAF" w14:textId="77777777" w:rsidR="00D805B7" w:rsidRDefault="00000000" w:rsidP="00E82359">
            <w:r>
              <w:t>Reverse the list order</w:t>
            </w:r>
          </w:p>
        </w:tc>
        <w:tc>
          <w:tcPr>
            <w:tcW w:w="3402" w:type="dxa"/>
          </w:tcPr>
          <w:p w14:paraId="3F24BE30" w14:textId="77777777" w:rsidR="00D805B7" w:rsidRDefault="00000000" w:rsidP="00E82359">
            <w:r>
              <w:t>fruits.reverse()</w:t>
            </w:r>
          </w:p>
        </w:tc>
      </w:tr>
      <w:tr w:rsidR="00D805B7" w14:paraId="19ACC509" w14:textId="77777777" w:rsidTr="001003A2">
        <w:tc>
          <w:tcPr>
            <w:tcW w:w="2043" w:type="dxa"/>
          </w:tcPr>
          <w:p w14:paraId="5E2124FE" w14:textId="77777777" w:rsidR="00D805B7" w:rsidRDefault="00000000" w:rsidP="00E82359">
            <w:r>
              <w:t>copy()</w:t>
            </w:r>
          </w:p>
        </w:tc>
        <w:tc>
          <w:tcPr>
            <w:tcW w:w="4869" w:type="dxa"/>
          </w:tcPr>
          <w:p w14:paraId="389517E3" w14:textId="77777777" w:rsidR="00D805B7" w:rsidRDefault="00000000" w:rsidP="00E82359">
            <w:r>
              <w:t>Create a shallow copy of the list</w:t>
            </w:r>
          </w:p>
        </w:tc>
        <w:tc>
          <w:tcPr>
            <w:tcW w:w="3402" w:type="dxa"/>
          </w:tcPr>
          <w:p w14:paraId="4AC243B8" w14:textId="77777777" w:rsidR="00D805B7" w:rsidRDefault="00000000" w:rsidP="00E82359">
            <w:r>
              <w:t>new_list = fruits.copy()</w:t>
            </w:r>
          </w:p>
        </w:tc>
      </w:tr>
      <w:tr w:rsidR="00D805B7" w14:paraId="45CA9E36" w14:textId="77777777" w:rsidTr="001003A2">
        <w:tc>
          <w:tcPr>
            <w:tcW w:w="2043" w:type="dxa"/>
          </w:tcPr>
          <w:p w14:paraId="140F9FEC" w14:textId="77777777" w:rsidR="00D805B7" w:rsidRDefault="00000000" w:rsidP="00E82359">
            <w:r>
              <w:t>List Comprehension</w:t>
            </w:r>
          </w:p>
        </w:tc>
        <w:tc>
          <w:tcPr>
            <w:tcW w:w="4869" w:type="dxa"/>
          </w:tcPr>
          <w:p w14:paraId="3676D64F" w14:textId="77777777" w:rsidR="00D805B7" w:rsidRDefault="00000000" w:rsidP="00E82359">
            <w:r>
              <w:t>Create list using loop and condition</w:t>
            </w:r>
          </w:p>
        </w:tc>
        <w:tc>
          <w:tcPr>
            <w:tcW w:w="3402" w:type="dxa"/>
          </w:tcPr>
          <w:p w14:paraId="080869AC" w14:textId="77777777" w:rsidR="00D805B7" w:rsidRDefault="00000000" w:rsidP="00E82359">
            <w:r>
              <w:t>[x for x in range(5) if x % 2 == 0]</w:t>
            </w:r>
          </w:p>
        </w:tc>
      </w:tr>
    </w:tbl>
    <w:p w14:paraId="09245656" w14:textId="77777777" w:rsidR="00D805B7" w:rsidRDefault="00D805B7" w:rsidP="00E82359">
      <w:pPr>
        <w:spacing w:line="240" w:lineRule="auto"/>
      </w:pPr>
    </w:p>
    <w:p w14:paraId="5210D71D" w14:textId="77777777" w:rsidR="00D805B7" w:rsidRDefault="00000000" w:rsidP="00E82359">
      <w:pPr>
        <w:pStyle w:val="Heading2"/>
        <w:spacing w:line="240" w:lineRule="auto"/>
      </w:pPr>
      <w:bookmarkStart w:id="6" w:name="_Toc200633415"/>
      <w:r>
        <w:t>3. Set Operations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4637"/>
        <w:gridCol w:w="2895"/>
      </w:tblGrid>
      <w:tr w:rsidR="00D805B7" w14:paraId="6CC5CC98" w14:textId="77777777" w:rsidTr="001003A2">
        <w:tc>
          <w:tcPr>
            <w:tcW w:w="2417" w:type="dxa"/>
          </w:tcPr>
          <w:p w14:paraId="6B196460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4637" w:type="dxa"/>
          </w:tcPr>
          <w:p w14:paraId="482CA5D8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2209" w:type="dxa"/>
          </w:tcPr>
          <w:p w14:paraId="73E329C1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C601258" w14:textId="77777777" w:rsidTr="001003A2">
        <w:tc>
          <w:tcPr>
            <w:tcW w:w="2417" w:type="dxa"/>
          </w:tcPr>
          <w:p w14:paraId="7B46CA3E" w14:textId="77777777" w:rsidR="00D805B7" w:rsidRDefault="00000000" w:rsidP="00E82359">
            <w:r>
              <w:t>add()</w:t>
            </w:r>
          </w:p>
        </w:tc>
        <w:tc>
          <w:tcPr>
            <w:tcW w:w="4637" w:type="dxa"/>
          </w:tcPr>
          <w:p w14:paraId="65C9A36F" w14:textId="77777777" w:rsidR="00D805B7" w:rsidRDefault="00000000" w:rsidP="00E82359">
            <w:r>
              <w:t>Adds an element to the set</w:t>
            </w:r>
          </w:p>
        </w:tc>
        <w:tc>
          <w:tcPr>
            <w:tcW w:w="2209" w:type="dxa"/>
          </w:tcPr>
          <w:p w14:paraId="038FBD5C" w14:textId="77777777" w:rsidR="00D805B7" w:rsidRDefault="00000000" w:rsidP="00E82359">
            <w:proofErr w:type="spellStart"/>
            <w:r>
              <w:t>s.add</w:t>
            </w:r>
            <w:proofErr w:type="spellEnd"/>
            <w:r>
              <w:t>(5)</w:t>
            </w:r>
          </w:p>
        </w:tc>
      </w:tr>
      <w:tr w:rsidR="00D805B7" w14:paraId="17D7362B" w14:textId="77777777" w:rsidTr="001003A2">
        <w:tc>
          <w:tcPr>
            <w:tcW w:w="2417" w:type="dxa"/>
          </w:tcPr>
          <w:p w14:paraId="4CAC7BFB" w14:textId="77777777" w:rsidR="00D805B7" w:rsidRDefault="00000000" w:rsidP="00E82359">
            <w:r>
              <w:t>update()</w:t>
            </w:r>
          </w:p>
        </w:tc>
        <w:tc>
          <w:tcPr>
            <w:tcW w:w="4637" w:type="dxa"/>
          </w:tcPr>
          <w:p w14:paraId="101D2700" w14:textId="77777777" w:rsidR="00D805B7" w:rsidRDefault="00000000" w:rsidP="00E82359">
            <w:r>
              <w:t>Adds multiple elements</w:t>
            </w:r>
          </w:p>
        </w:tc>
        <w:tc>
          <w:tcPr>
            <w:tcW w:w="2209" w:type="dxa"/>
          </w:tcPr>
          <w:p w14:paraId="496DE42C" w14:textId="77777777" w:rsidR="00D805B7" w:rsidRDefault="00000000" w:rsidP="00E82359">
            <w:proofErr w:type="spellStart"/>
            <w:r>
              <w:t>s.update</w:t>
            </w:r>
            <w:proofErr w:type="spellEnd"/>
            <w:r>
              <w:t>([1, 2, 3])</w:t>
            </w:r>
          </w:p>
        </w:tc>
      </w:tr>
      <w:tr w:rsidR="00D805B7" w14:paraId="36BC60D7" w14:textId="77777777" w:rsidTr="001003A2">
        <w:tc>
          <w:tcPr>
            <w:tcW w:w="2417" w:type="dxa"/>
          </w:tcPr>
          <w:p w14:paraId="3645BC5B" w14:textId="77777777" w:rsidR="00D805B7" w:rsidRDefault="00000000" w:rsidP="00E82359">
            <w:r>
              <w:t>remove()</w:t>
            </w:r>
          </w:p>
        </w:tc>
        <w:tc>
          <w:tcPr>
            <w:tcW w:w="4637" w:type="dxa"/>
          </w:tcPr>
          <w:p w14:paraId="2C57B365" w14:textId="77777777" w:rsidR="00D805B7" w:rsidRDefault="00000000" w:rsidP="00E82359">
            <w:r>
              <w:t>Removes element; error if not found</w:t>
            </w:r>
          </w:p>
        </w:tc>
        <w:tc>
          <w:tcPr>
            <w:tcW w:w="2209" w:type="dxa"/>
          </w:tcPr>
          <w:p w14:paraId="3B89F658" w14:textId="77777777" w:rsidR="00D805B7" w:rsidRDefault="00000000" w:rsidP="00E82359">
            <w:proofErr w:type="spellStart"/>
            <w:r>
              <w:t>s.remove</w:t>
            </w:r>
            <w:proofErr w:type="spellEnd"/>
            <w:r>
              <w:t>(2)</w:t>
            </w:r>
          </w:p>
        </w:tc>
      </w:tr>
      <w:tr w:rsidR="00D805B7" w14:paraId="7EDB1A60" w14:textId="77777777" w:rsidTr="001003A2">
        <w:tc>
          <w:tcPr>
            <w:tcW w:w="2417" w:type="dxa"/>
          </w:tcPr>
          <w:p w14:paraId="73DBEDE5" w14:textId="77777777" w:rsidR="00D805B7" w:rsidRDefault="00000000" w:rsidP="00E82359">
            <w:r>
              <w:t>discard()</w:t>
            </w:r>
          </w:p>
        </w:tc>
        <w:tc>
          <w:tcPr>
            <w:tcW w:w="4637" w:type="dxa"/>
          </w:tcPr>
          <w:p w14:paraId="57426992" w14:textId="77777777" w:rsidR="00D805B7" w:rsidRDefault="00000000" w:rsidP="00E82359">
            <w:r>
              <w:t>Removes element if present; no error if absent</w:t>
            </w:r>
          </w:p>
        </w:tc>
        <w:tc>
          <w:tcPr>
            <w:tcW w:w="2209" w:type="dxa"/>
          </w:tcPr>
          <w:p w14:paraId="29D8D7CA" w14:textId="77777777" w:rsidR="00D805B7" w:rsidRDefault="00000000" w:rsidP="00E82359">
            <w:proofErr w:type="spellStart"/>
            <w:r>
              <w:t>s.discard</w:t>
            </w:r>
            <w:proofErr w:type="spellEnd"/>
            <w:r>
              <w:t>(10)</w:t>
            </w:r>
          </w:p>
        </w:tc>
      </w:tr>
      <w:tr w:rsidR="00D805B7" w14:paraId="0E9CA44E" w14:textId="77777777" w:rsidTr="001003A2">
        <w:tc>
          <w:tcPr>
            <w:tcW w:w="2417" w:type="dxa"/>
          </w:tcPr>
          <w:p w14:paraId="368FC558" w14:textId="77777777" w:rsidR="00D805B7" w:rsidRDefault="00000000" w:rsidP="00E82359">
            <w:r>
              <w:t>pop()</w:t>
            </w:r>
          </w:p>
        </w:tc>
        <w:tc>
          <w:tcPr>
            <w:tcW w:w="4637" w:type="dxa"/>
          </w:tcPr>
          <w:p w14:paraId="44928D2C" w14:textId="77777777" w:rsidR="00D805B7" w:rsidRDefault="00000000" w:rsidP="00E82359">
            <w:r>
              <w:t>Removes a random element</w:t>
            </w:r>
          </w:p>
        </w:tc>
        <w:tc>
          <w:tcPr>
            <w:tcW w:w="2209" w:type="dxa"/>
          </w:tcPr>
          <w:p w14:paraId="453EA069" w14:textId="77777777" w:rsidR="00D805B7" w:rsidRDefault="00000000" w:rsidP="00E82359">
            <w:proofErr w:type="spellStart"/>
            <w:r>
              <w:t>s.pop</w:t>
            </w:r>
            <w:proofErr w:type="spellEnd"/>
            <w:r>
              <w:t>()</w:t>
            </w:r>
          </w:p>
        </w:tc>
      </w:tr>
      <w:tr w:rsidR="00D805B7" w14:paraId="5CB6BA59" w14:textId="77777777" w:rsidTr="001003A2">
        <w:tc>
          <w:tcPr>
            <w:tcW w:w="2417" w:type="dxa"/>
          </w:tcPr>
          <w:p w14:paraId="2A57F4BE" w14:textId="77777777" w:rsidR="00D805B7" w:rsidRDefault="00000000" w:rsidP="00E82359">
            <w:r>
              <w:t>clear()</w:t>
            </w:r>
          </w:p>
        </w:tc>
        <w:tc>
          <w:tcPr>
            <w:tcW w:w="4637" w:type="dxa"/>
          </w:tcPr>
          <w:p w14:paraId="0B54DD8A" w14:textId="77777777" w:rsidR="00D805B7" w:rsidRDefault="00000000" w:rsidP="00E82359">
            <w:r>
              <w:t>Removes all elements</w:t>
            </w:r>
          </w:p>
        </w:tc>
        <w:tc>
          <w:tcPr>
            <w:tcW w:w="2209" w:type="dxa"/>
          </w:tcPr>
          <w:p w14:paraId="51C3B9AB" w14:textId="77777777" w:rsidR="00D805B7" w:rsidRDefault="00000000" w:rsidP="00E82359">
            <w:proofErr w:type="spellStart"/>
            <w:r>
              <w:t>s.clear</w:t>
            </w:r>
            <w:proofErr w:type="spellEnd"/>
            <w:r>
              <w:t>()</w:t>
            </w:r>
          </w:p>
        </w:tc>
      </w:tr>
      <w:tr w:rsidR="00D805B7" w14:paraId="2B1DFF9F" w14:textId="77777777" w:rsidTr="001003A2">
        <w:tc>
          <w:tcPr>
            <w:tcW w:w="2417" w:type="dxa"/>
          </w:tcPr>
          <w:p w14:paraId="6917D161" w14:textId="77777777" w:rsidR="00D805B7" w:rsidRDefault="00000000" w:rsidP="00E82359">
            <w:r>
              <w:t>union()</w:t>
            </w:r>
          </w:p>
        </w:tc>
        <w:tc>
          <w:tcPr>
            <w:tcW w:w="4637" w:type="dxa"/>
          </w:tcPr>
          <w:p w14:paraId="51C86967" w14:textId="77777777" w:rsidR="00D805B7" w:rsidRDefault="00000000" w:rsidP="00E82359">
            <w:r>
              <w:t>Returns union of two sets</w:t>
            </w:r>
          </w:p>
        </w:tc>
        <w:tc>
          <w:tcPr>
            <w:tcW w:w="2209" w:type="dxa"/>
          </w:tcPr>
          <w:p w14:paraId="1080753B" w14:textId="77777777" w:rsidR="00D805B7" w:rsidRDefault="00000000" w:rsidP="00E82359">
            <w:r>
              <w:t>s1.union(s2)</w:t>
            </w:r>
          </w:p>
        </w:tc>
      </w:tr>
      <w:tr w:rsidR="00D805B7" w14:paraId="753CCE67" w14:textId="77777777" w:rsidTr="001003A2">
        <w:tc>
          <w:tcPr>
            <w:tcW w:w="2417" w:type="dxa"/>
          </w:tcPr>
          <w:p w14:paraId="38E45087" w14:textId="77777777" w:rsidR="00D805B7" w:rsidRDefault="00000000" w:rsidP="00E82359">
            <w:r>
              <w:lastRenderedPageBreak/>
              <w:t>intersection()</w:t>
            </w:r>
          </w:p>
        </w:tc>
        <w:tc>
          <w:tcPr>
            <w:tcW w:w="4637" w:type="dxa"/>
          </w:tcPr>
          <w:p w14:paraId="29F215C0" w14:textId="77777777" w:rsidR="00D805B7" w:rsidRDefault="00000000" w:rsidP="00E82359">
            <w:r>
              <w:t>Returns common elements</w:t>
            </w:r>
          </w:p>
        </w:tc>
        <w:tc>
          <w:tcPr>
            <w:tcW w:w="2209" w:type="dxa"/>
          </w:tcPr>
          <w:p w14:paraId="47391DE6" w14:textId="77777777" w:rsidR="00D805B7" w:rsidRDefault="00000000" w:rsidP="00E82359">
            <w:r>
              <w:t>s1.intersection(s2)</w:t>
            </w:r>
          </w:p>
        </w:tc>
      </w:tr>
      <w:tr w:rsidR="00D805B7" w14:paraId="020776E7" w14:textId="77777777" w:rsidTr="001003A2">
        <w:tc>
          <w:tcPr>
            <w:tcW w:w="2417" w:type="dxa"/>
          </w:tcPr>
          <w:p w14:paraId="38C73B0E" w14:textId="77777777" w:rsidR="00D805B7" w:rsidRDefault="00000000" w:rsidP="00E82359">
            <w:r>
              <w:t>difference()</w:t>
            </w:r>
          </w:p>
        </w:tc>
        <w:tc>
          <w:tcPr>
            <w:tcW w:w="4637" w:type="dxa"/>
          </w:tcPr>
          <w:p w14:paraId="4E3168D1" w14:textId="77777777" w:rsidR="00D805B7" w:rsidRDefault="00000000" w:rsidP="00E82359">
            <w:r>
              <w:t>Returns items only in first set</w:t>
            </w:r>
          </w:p>
        </w:tc>
        <w:tc>
          <w:tcPr>
            <w:tcW w:w="2209" w:type="dxa"/>
          </w:tcPr>
          <w:p w14:paraId="588F06DF" w14:textId="77777777" w:rsidR="00D805B7" w:rsidRDefault="00000000" w:rsidP="00E82359">
            <w:r>
              <w:t>s1.difference(s2)</w:t>
            </w:r>
          </w:p>
        </w:tc>
      </w:tr>
      <w:tr w:rsidR="00D805B7" w14:paraId="693EAEE5" w14:textId="77777777" w:rsidTr="001003A2">
        <w:tc>
          <w:tcPr>
            <w:tcW w:w="2417" w:type="dxa"/>
          </w:tcPr>
          <w:p w14:paraId="73691FE1" w14:textId="77777777" w:rsidR="00D805B7" w:rsidRDefault="00000000" w:rsidP="00E82359">
            <w:proofErr w:type="spellStart"/>
            <w:r>
              <w:t>symmetric_difference</w:t>
            </w:r>
            <w:proofErr w:type="spellEnd"/>
            <w:r>
              <w:t>()</w:t>
            </w:r>
          </w:p>
        </w:tc>
        <w:tc>
          <w:tcPr>
            <w:tcW w:w="4637" w:type="dxa"/>
          </w:tcPr>
          <w:p w14:paraId="22F90223" w14:textId="77777777" w:rsidR="00D805B7" w:rsidRDefault="00000000" w:rsidP="00E82359">
            <w:r>
              <w:t>Items in either, but not both sets</w:t>
            </w:r>
          </w:p>
        </w:tc>
        <w:tc>
          <w:tcPr>
            <w:tcW w:w="2209" w:type="dxa"/>
          </w:tcPr>
          <w:p w14:paraId="45D3CBCF" w14:textId="77777777" w:rsidR="00D805B7" w:rsidRDefault="00000000" w:rsidP="00E82359">
            <w:r>
              <w:t>s1.symmetric_difference(s2)</w:t>
            </w:r>
          </w:p>
        </w:tc>
      </w:tr>
      <w:tr w:rsidR="00D805B7" w14:paraId="47A6A4E3" w14:textId="77777777" w:rsidTr="001003A2">
        <w:tc>
          <w:tcPr>
            <w:tcW w:w="2417" w:type="dxa"/>
          </w:tcPr>
          <w:p w14:paraId="24C87A35" w14:textId="77777777" w:rsidR="00D805B7" w:rsidRDefault="00000000" w:rsidP="00E82359">
            <w:proofErr w:type="spellStart"/>
            <w:r>
              <w:t>issubset</w:t>
            </w:r>
            <w:proofErr w:type="spellEnd"/>
            <w:r>
              <w:t>()</w:t>
            </w:r>
          </w:p>
        </w:tc>
        <w:tc>
          <w:tcPr>
            <w:tcW w:w="4637" w:type="dxa"/>
          </w:tcPr>
          <w:p w14:paraId="3A051620" w14:textId="77777777" w:rsidR="00D805B7" w:rsidRDefault="00000000" w:rsidP="00E82359">
            <w:r>
              <w:t>Checks if set is subset</w:t>
            </w:r>
          </w:p>
        </w:tc>
        <w:tc>
          <w:tcPr>
            <w:tcW w:w="2209" w:type="dxa"/>
          </w:tcPr>
          <w:p w14:paraId="702E9F6A" w14:textId="77777777" w:rsidR="00D805B7" w:rsidRDefault="00000000" w:rsidP="00E82359">
            <w:r>
              <w:t>s1.issubset(s2)</w:t>
            </w:r>
          </w:p>
        </w:tc>
      </w:tr>
      <w:tr w:rsidR="00D805B7" w14:paraId="04E4913B" w14:textId="77777777" w:rsidTr="001003A2">
        <w:tc>
          <w:tcPr>
            <w:tcW w:w="2417" w:type="dxa"/>
          </w:tcPr>
          <w:p w14:paraId="5F106A36" w14:textId="77777777" w:rsidR="00D805B7" w:rsidRDefault="00000000" w:rsidP="00E82359">
            <w:r>
              <w:t>issuperset()</w:t>
            </w:r>
          </w:p>
        </w:tc>
        <w:tc>
          <w:tcPr>
            <w:tcW w:w="4637" w:type="dxa"/>
          </w:tcPr>
          <w:p w14:paraId="13C779FA" w14:textId="77777777" w:rsidR="00D805B7" w:rsidRDefault="00000000" w:rsidP="00E82359">
            <w:r>
              <w:t>Checks if set is superset</w:t>
            </w:r>
          </w:p>
        </w:tc>
        <w:tc>
          <w:tcPr>
            <w:tcW w:w="2209" w:type="dxa"/>
          </w:tcPr>
          <w:p w14:paraId="669F35EC" w14:textId="77777777" w:rsidR="00D805B7" w:rsidRDefault="00000000" w:rsidP="00E82359">
            <w:r>
              <w:t>s1.issuperset(s2)</w:t>
            </w:r>
          </w:p>
        </w:tc>
      </w:tr>
      <w:tr w:rsidR="00D805B7" w14:paraId="33F2AC1C" w14:textId="77777777" w:rsidTr="001003A2">
        <w:tc>
          <w:tcPr>
            <w:tcW w:w="2417" w:type="dxa"/>
          </w:tcPr>
          <w:p w14:paraId="4FA42686" w14:textId="77777777" w:rsidR="00D805B7" w:rsidRDefault="00000000" w:rsidP="00E82359">
            <w:r>
              <w:t>isdisjoint()</w:t>
            </w:r>
          </w:p>
        </w:tc>
        <w:tc>
          <w:tcPr>
            <w:tcW w:w="4637" w:type="dxa"/>
          </w:tcPr>
          <w:p w14:paraId="6766D551" w14:textId="77777777" w:rsidR="00D805B7" w:rsidRDefault="00000000" w:rsidP="00E82359">
            <w:r>
              <w:t>Checks if sets have no items in common</w:t>
            </w:r>
          </w:p>
        </w:tc>
        <w:tc>
          <w:tcPr>
            <w:tcW w:w="2209" w:type="dxa"/>
          </w:tcPr>
          <w:p w14:paraId="6F12812E" w14:textId="77777777" w:rsidR="00D805B7" w:rsidRDefault="00000000" w:rsidP="00E82359">
            <w:r>
              <w:t>s1.isdisjoint(s2)</w:t>
            </w:r>
          </w:p>
        </w:tc>
      </w:tr>
    </w:tbl>
    <w:p w14:paraId="7FC1854F" w14:textId="77777777" w:rsidR="00D805B7" w:rsidRDefault="00D805B7" w:rsidP="00E82359">
      <w:pPr>
        <w:spacing w:line="240" w:lineRule="auto"/>
      </w:pPr>
    </w:p>
    <w:p w14:paraId="3E24316B" w14:textId="77777777" w:rsidR="00D805B7" w:rsidRDefault="00000000" w:rsidP="00E82359">
      <w:pPr>
        <w:pStyle w:val="Heading2"/>
        <w:spacing w:line="240" w:lineRule="auto"/>
      </w:pPr>
      <w:bookmarkStart w:id="7" w:name="_Toc200633416"/>
      <w:r>
        <w:t>4. Tuple Operations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394"/>
        <w:gridCol w:w="3402"/>
      </w:tblGrid>
      <w:tr w:rsidR="00D805B7" w14:paraId="50AA4B8E" w14:textId="77777777" w:rsidTr="001003A2">
        <w:tc>
          <w:tcPr>
            <w:tcW w:w="1668" w:type="dxa"/>
          </w:tcPr>
          <w:p w14:paraId="0D88AA52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4394" w:type="dxa"/>
          </w:tcPr>
          <w:p w14:paraId="4EFAB41A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3402" w:type="dxa"/>
          </w:tcPr>
          <w:p w14:paraId="02DC18A6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47681B4E" w14:textId="77777777" w:rsidTr="001003A2">
        <w:tc>
          <w:tcPr>
            <w:tcW w:w="1668" w:type="dxa"/>
          </w:tcPr>
          <w:p w14:paraId="302169B8" w14:textId="77777777" w:rsidR="00D805B7" w:rsidRDefault="00000000" w:rsidP="00E82359">
            <w:r>
              <w:t>Indexing</w:t>
            </w:r>
          </w:p>
        </w:tc>
        <w:tc>
          <w:tcPr>
            <w:tcW w:w="4394" w:type="dxa"/>
          </w:tcPr>
          <w:p w14:paraId="0CE18E3D" w14:textId="77777777" w:rsidR="00D805B7" w:rsidRDefault="00000000" w:rsidP="00E82359">
            <w:r>
              <w:t>Access item by index</w:t>
            </w:r>
          </w:p>
        </w:tc>
        <w:tc>
          <w:tcPr>
            <w:tcW w:w="3402" w:type="dxa"/>
          </w:tcPr>
          <w:p w14:paraId="441A7E32" w14:textId="77777777" w:rsidR="00D805B7" w:rsidRDefault="00000000" w:rsidP="00E82359">
            <w:r>
              <w:t>t[1] → 'banana'</w:t>
            </w:r>
          </w:p>
        </w:tc>
      </w:tr>
      <w:tr w:rsidR="00D805B7" w14:paraId="3A6BCB1A" w14:textId="77777777" w:rsidTr="001003A2">
        <w:tc>
          <w:tcPr>
            <w:tcW w:w="1668" w:type="dxa"/>
          </w:tcPr>
          <w:p w14:paraId="7FEC62B0" w14:textId="77777777" w:rsidR="00D805B7" w:rsidRDefault="00000000" w:rsidP="00E82359">
            <w:r>
              <w:t>Slicing</w:t>
            </w:r>
          </w:p>
        </w:tc>
        <w:tc>
          <w:tcPr>
            <w:tcW w:w="4394" w:type="dxa"/>
          </w:tcPr>
          <w:p w14:paraId="2A92F499" w14:textId="77777777" w:rsidR="00D805B7" w:rsidRDefault="00000000" w:rsidP="00E82359">
            <w:r>
              <w:t>Access a range of items</w:t>
            </w:r>
          </w:p>
        </w:tc>
        <w:tc>
          <w:tcPr>
            <w:tcW w:w="3402" w:type="dxa"/>
          </w:tcPr>
          <w:p w14:paraId="62BE5265" w14:textId="77777777" w:rsidR="00D805B7" w:rsidRDefault="00000000" w:rsidP="00E82359">
            <w:r>
              <w:t>t[1:3]</w:t>
            </w:r>
          </w:p>
        </w:tc>
      </w:tr>
      <w:tr w:rsidR="00D805B7" w14:paraId="18856D3E" w14:textId="77777777" w:rsidTr="001003A2">
        <w:tc>
          <w:tcPr>
            <w:tcW w:w="1668" w:type="dxa"/>
          </w:tcPr>
          <w:p w14:paraId="545B7930" w14:textId="77777777" w:rsidR="00D805B7" w:rsidRDefault="00000000" w:rsidP="00E82359">
            <w:r>
              <w:t>count()</w:t>
            </w:r>
          </w:p>
        </w:tc>
        <w:tc>
          <w:tcPr>
            <w:tcW w:w="4394" w:type="dxa"/>
          </w:tcPr>
          <w:p w14:paraId="544510FC" w14:textId="77777777" w:rsidR="00D805B7" w:rsidRDefault="00000000" w:rsidP="00E82359">
            <w:r>
              <w:t>Count occurrences of a value</w:t>
            </w:r>
          </w:p>
        </w:tc>
        <w:tc>
          <w:tcPr>
            <w:tcW w:w="3402" w:type="dxa"/>
          </w:tcPr>
          <w:p w14:paraId="78A9789F" w14:textId="77777777" w:rsidR="00D805B7" w:rsidRDefault="00000000" w:rsidP="00E82359">
            <w:r>
              <w:t>t.count("apple") → 2</w:t>
            </w:r>
          </w:p>
        </w:tc>
      </w:tr>
      <w:tr w:rsidR="00D805B7" w14:paraId="66C0219F" w14:textId="77777777" w:rsidTr="001003A2">
        <w:tc>
          <w:tcPr>
            <w:tcW w:w="1668" w:type="dxa"/>
          </w:tcPr>
          <w:p w14:paraId="51BC9234" w14:textId="77777777" w:rsidR="00D805B7" w:rsidRDefault="00000000" w:rsidP="00E82359">
            <w:r>
              <w:t>index()</w:t>
            </w:r>
          </w:p>
        </w:tc>
        <w:tc>
          <w:tcPr>
            <w:tcW w:w="4394" w:type="dxa"/>
          </w:tcPr>
          <w:p w14:paraId="4A41B4F3" w14:textId="77777777" w:rsidR="00D805B7" w:rsidRDefault="00000000" w:rsidP="00E82359">
            <w:r>
              <w:t>Find index of a value</w:t>
            </w:r>
          </w:p>
        </w:tc>
        <w:tc>
          <w:tcPr>
            <w:tcW w:w="3402" w:type="dxa"/>
          </w:tcPr>
          <w:p w14:paraId="55C7A2DF" w14:textId="77777777" w:rsidR="00D805B7" w:rsidRDefault="00000000" w:rsidP="00E82359">
            <w:r>
              <w:t>t.index("banana") → 1</w:t>
            </w:r>
          </w:p>
        </w:tc>
      </w:tr>
      <w:tr w:rsidR="00D805B7" w14:paraId="7D1C1511" w14:textId="77777777" w:rsidTr="001003A2">
        <w:tc>
          <w:tcPr>
            <w:tcW w:w="1668" w:type="dxa"/>
          </w:tcPr>
          <w:p w14:paraId="73D6BE14" w14:textId="77777777" w:rsidR="00D805B7" w:rsidRDefault="00000000" w:rsidP="00E82359">
            <w:r>
              <w:t>in</w:t>
            </w:r>
          </w:p>
        </w:tc>
        <w:tc>
          <w:tcPr>
            <w:tcW w:w="4394" w:type="dxa"/>
          </w:tcPr>
          <w:p w14:paraId="104705FF" w14:textId="77777777" w:rsidR="00D805B7" w:rsidRDefault="00000000" w:rsidP="00E82359">
            <w:r>
              <w:t>Check if value exists</w:t>
            </w:r>
          </w:p>
        </w:tc>
        <w:tc>
          <w:tcPr>
            <w:tcW w:w="3402" w:type="dxa"/>
          </w:tcPr>
          <w:p w14:paraId="0FBDBD83" w14:textId="77777777" w:rsidR="00D805B7" w:rsidRDefault="00000000" w:rsidP="00E82359">
            <w:r>
              <w:t>"apple" in t → True</w:t>
            </w:r>
          </w:p>
        </w:tc>
      </w:tr>
      <w:tr w:rsidR="00D805B7" w14:paraId="4B3041C0" w14:textId="77777777" w:rsidTr="001003A2">
        <w:tc>
          <w:tcPr>
            <w:tcW w:w="1668" w:type="dxa"/>
          </w:tcPr>
          <w:p w14:paraId="39611C25" w14:textId="77777777" w:rsidR="00D805B7" w:rsidRDefault="00000000" w:rsidP="00E82359">
            <w:r>
              <w:t>len()</w:t>
            </w:r>
          </w:p>
        </w:tc>
        <w:tc>
          <w:tcPr>
            <w:tcW w:w="4394" w:type="dxa"/>
          </w:tcPr>
          <w:p w14:paraId="5D8191BB" w14:textId="77777777" w:rsidR="00D805B7" w:rsidRDefault="00000000" w:rsidP="00E82359">
            <w:r>
              <w:t>Length of tuple</w:t>
            </w:r>
          </w:p>
        </w:tc>
        <w:tc>
          <w:tcPr>
            <w:tcW w:w="3402" w:type="dxa"/>
          </w:tcPr>
          <w:p w14:paraId="4EC0880D" w14:textId="77777777" w:rsidR="00D805B7" w:rsidRDefault="00000000" w:rsidP="00E82359">
            <w:r>
              <w:t>len(t) → 3</w:t>
            </w:r>
          </w:p>
        </w:tc>
      </w:tr>
      <w:tr w:rsidR="00D805B7" w14:paraId="50693934" w14:textId="77777777" w:rsidTr="001003A2">
        <w:tc>
          <w:tcPr>
            <w:tcW w:w="1668" w:type="dxa"/>
          </w:tcPr>
          <w:p w14:paraId="1557333A" w14:textId="77777777" w:rsidR="00D805B7" w:rsidRDefault="00000000" w:rsidP="00E82359">
            <w:r>
              <w:t>Immutability</w:t>
            </w:r>
          </w:p>
        </w:tc>
        <w:tc>
          <w:tcPr>
            <w:tcW w:w="4394" w:type="dxa"/>
          </w:tcPr>
          <w:p w14:paraId="4D54EEB1" w14:textId="77777777" w:rsidR="00D805B7" w:rsidRDefault="00000000" w:rsidP="00E82359">
            <w:r>
              <w:t>Cannot be modified after creation</w:t>
            </w:r>
          </w:p>
        </w:tc>
        <w:tc>
          <w:tcPr>
            <w:tcW w:w="3402" w:type="dxa"/>
          </w:tcPr>
          <w:p w14:paraId="4E55E619" w14:textId="77777777" w:rsidR="00D805B7" w:rsidRDefault="00000000" w:rsidP="00E82359">
            <w:r>
              <w:t>t[0] = "new"  ❌ Error</w:t>
            </w:r>
          </w:p>
        </w:tc>
      </w:tr>
      <w:tr w:rsidR="00D805B7" w14:paraId="59A62F46" w14:textId="77777777" w:rsidTr="001003A2">
        <w:tc>
          <w:tcPr>
            <w:tcW w:w="1668" w:type="dxa"/>
          </w:tcPr>
          <w:p w14:paraId="6FC45DD9" w14:textId="77777777" w:rsidR="00D805B7" w:rsidRDefault="00000000" w:rsidP="00E82359">
            <w:r>
              <w:t>Nesting</w:t>
            </w:r>
          </w:p>
        </w:tc>
        <w:tc>
          <w:tcPr>
            <w:tcW w:w="4394" w:type="dxa"/>
          </w:tcPr>
          <w:p w14:paraId="5B51457E" w14:textId="77777777" w:rsidR="00D805B7" w:rsidRDefault="00000000" w:rsidP="00E82359">
            <w:r>
              <w:t>Tuples can contain lists, other tuples</w:t>
            </w:r>
          </w:p>
        </w:tc>
        <w:tc>
          <w:tcPr>
            <w:tcW w:w="3402" w:type="dxa"/>
          </w:tcPr>
          <w:p w14:paraId="57E3CFC2" w14:textId="77777777" w:rsidR="00D805B7" w:rsidRDefault="00000000" w:rsidP="00E82359">
            <w:r>
              <w:t>t = (1, [2, 3], (4, 5))</w:t>
            </w:r>
          </w:p>
        </w:tc>
      </w:tr>
    </w:tbl>
    <w:p w14:paraId="57707C8D" w14:textId="77777777" w:rsidR="00D805B7" w:rsidRDefault="00D805B7" w:rsidP="00E82359">
      <w:pPr>
        <w:spacing w:line="240" w:lineRule="auto"/>
      </w:pPr>
    </w:p>
    <w:p w14:paraId="11670B30" w14:textId="77777777" w:rsidR="00D805B7" w:rsidRDefault="00000000" w:rsidP="00E82359">
      <w:pPr>
        <w:pStyle w:val="Heading2"/>
        <w:spacing w:line="240" w:lineRule="auto"/>
      </w:pPr>
      <w:bookmarkStart w:id="8" w:name="_Toc200633417"/>
      <w:r>
        <w:t>5. Dictionary Operations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961"/>
        <w:gridCol w:w="2693"/>
      </w:tblGrid>
      <w:tr w:rsidR="00D805B7" w14:paraId="1FD6C80F" w14:textId="77777777" w:rsidTr="001003A2">
        <w:tc>
          <w:tcPr>
            <w:tcW w:w="1668" w:type="dxa"/>
          </w:tcPr>
          <w:p w14:paraId="3924DB5F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4961" w:type="dxa"/>
          </w:tcPr>
          <w:p w14:paraId="5600A86C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2693" w:type="dxa"/>
          </w:tcPr>
          <w:p w14:paraId="724A1A10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74E9B4D8" w14:textId="77777777" w:rsidTr="001003A2">
        <w:tc>
          <w:tcPr>
            <w:tcW w:w="1668" w:type="dxa"/>
          </w:tcPr>
          <w:p w14:paraId="0DC59ED3" w14:textId="77777777" w:rsidR="00D805B7" w:rsidRDefault="00000000" w:rsidP="00E82359">
            <w:r>
              <w:t>get()</w:t>
            </w:r>
          </w:p>
        </w:tc>
        <w:tc>
          <w:tcPr>
            <w:tcW w:w="4961" w:type="dxa"/>
          </w:tcPr>
          <w:p w14:paraId="716AC10B" w14:textId="77777777" w:rsidR="00D805B7" w:rsidRDefault="00000000" w:rsidP="00E82359">
            <w:r>
              <w:t>Gets value by key (returns None if not found)</w:t>
            </w:r>
          </w:p>
        </w:tc>
        <w:tc>
          <w:tcPr>
            <w:tcW w:w="2693" w:type="dxa"/>
          </w:tcPr>
          <w:p w14:paraId="277CAC46" w14:textId="77777777" w:rsidR="00D805B7" w:rsidRDefault="00000000" w:rsidP="00E82359">
            <w:proofErr w:type="spellStart"/>
            <w:r>
              <w:t>d.get</w:t>
            </w:r>
            <w:proofErr w:type="spellEnd"/>
            <w:r>
              <w:t>("name")</w:t>
            </w:r>
          </w:p>
        </w:tc>
      </w:tr>
      <w:tr w:rsidR="00D805B7" w14:paraId="2744FD38" w14:textId="77777777" w:rsidTr="001003A2">
        <w:tc>
          <w:tcPr>
            <w:tcW w:w="1668" w:type="dxa"/>
          </w:tcPr>
          <w:p w14:paraId="44CBC43F" w14:textId="77777777" w:rsidR="00D805B7" w:rsidRDefault="00000000" w:rsidP="00E82359">
            <w:r>
              <w:t>keys()</w:t>
            </w:r>
          </w:p>
        </w:tc>
        <w:tc>
          <w:tcPr>
            <w:tcW w:w="4961" w:type="dxa"/>
          </w:tcPr>
          <w:p w14:paraId="58346F70" w14:textId="77777777" w:rsidR="00D805B7" w:rsidRDefault="00000000" w:rsidP="00E82359">
            <w:r>
              <w:t>Returns list-like view of all keys</w:t>
            </w:r>
          </w:p>
        </w:tc>
        <w:tc>
          <w:tcPr>
            <w:tcW w:w="2693" w:type="dxa"/>
          </w:tcPr>
          <w:p w14:paraId="6EA4119F" w14:textId="77777777" w:rsidR="00D805B7" w:rsidRDefault="00000000" w:rsidP="00E82359">
            <w:proofErr w:type="spellStart"/>
            <w:r>
              <w:t>d.keys</w:t>
            </w:r>
            <w:proofErr w:type="spellEnd"/>
            <w:r>
              <w:t>()</w:t>
            </w:r>
          </w:p>
        </w:tc>
      </w:tr>
      <w:tr w:rsidR="00D805B7" w14:paraId="6D4FB91A" w14:textId="77777777" w:rsidTr="001003A2">
        <w:tc>
          <w:tcPr>
            <w:tcW w:w="1668" w:type="dxa"/>
          </w:tcPr>
          <w:p w14:paraId="1CB31BF2" w14:textId="77777777" w:rsidR="00D805B7" w:rsidRDefault="00000000" w:rsidP="00E82359">
            <w:r>
              <w:t>values()</w:t>
            </w:r>
          </w:p>
        </w:tc>
        <w:tc>
          <w:tcPr>
            <w:tcW w:w="4961" w:type="dxa"/>
          </w:tcPr>
          <w:p w14:paraId="1E43DB26" w14:textId="77777777" w:rsidR="00D805B7" w:rsidRDefault="00000000" w:rsidP="00E82359">
            <w:r>
              <w:t>Returns list-like view of all values</w:t>
            </w:r>
          </w:p>
        </w:tc>
        <w:tc>
          <w:tcPr>
            <w:tcW w:w="2693" w:type="dxa"/>
          </w:tcPr>
          <w:p w14:paraId="2C3AF82E" w14:textId="77777777" w:rsidR="00D805B7" w:rsidRDefault="00000000" w:rsidP="00E82359">
            <w:proofErr w:type="spellStart"/>
            <w:r>
              <w:t>d.values</w:t>
            </w:r>
            <w:proofErr w:type="spellEnd"/>
            <w:r>
              <w:t>()</w:t>
            </w:r>
          </w:p>
        </w:tc>
      </w:tr>
      <w:tr w:rsidR="00D805B7" w14:paraId="0F50FCB1" w14:textId="77777777" w:rsidTr="001003A2">
        <w:tc>
          <w:tcPr>
            <w:tcW w:w="1668" w:type="dxa"/>
          </w:tcPr>
          <w:p w14:paraId="267D03B9" w14:textId="77777777" w:rsidR="00D805B7" w:rsidRDefault="00000000" w:rsidP="00E82359">
            <w:r>
              <w:t>items()</w:t>
            </w:r>
          </w:p>
        </w:tc>
        <w:tc>
          <w:tcPr>
            <w:tcW w:w="4961" w:type="dxa"/>
          </w:tcPr>
          <w:p w14:paraId="25048BA1" w14:textId="77777777" w:rsidR="00D805B7" w:rsidRDefault="00000000" w:rsidP="00E82359">
            <w:r>
              <w:t>Returns view of key-value pairs</w:t>
            </w:r>
          </w:p>
        </w:tc>
        <w:tc>
          <w:tcPr>
            <w:tcW w:w="2693" w:type="dxa"/>
          </w:tcPr>
          <w:p w14:paraId="3A6D548A" w14:textId="77777777" w:rsidR="00D805B7" w:rsidRDefault="00000000" w:rsidP="00E82359">
            <w:proofErr w:type="spellStart"/>
            <w:r>
              <w:t>d.items</w:t>
            </w:r>
            <w:proofErr w:type="spellEnd"/>
            <w:r>
              <w:t>()</w:t>
            </w:r>
          </w:p>
        </w:tc>
      </w:tr>
      <w:tr w:rsidR="00D805B7" w14:paraId="48C4A4B5" w14:textId="77777777" w:rsidTr="001003A2">
        <w:tc>
          <w:tcPr>
            <w:tcW w:w="1668" w:type="dxa"/>
          </w:tcPr>
          <w:p w14:paraId="30FABB83" w14:textId="77777777" w:rsidR="00D805B7" w:rsidRDefault="00000000" w:rsidP="00E82359">
            <w:r>
              <w:t>update()</w:t>
            </w:r>
          </w:p>
        </w:tc>
        <w:tc>
          <w:tcPr>
            <w:tcW w:w="4961" w:type="dxa"/>
          </w:tcPr>
          <w:p w14:paraId="1DF866AF" w14:textId="77777777" w:rsidR="00D805B7" w:rsidRDefault="00000000" w:rsidP="00E82359">
            <w:r>
              <w:t xml:space="preserve">Updates dictionary with another </w:t>
            </w:r>
            <w:proofErr w:type="spellStart"/>
            <w:r>
              <w:t>dict</w:t>
            </w:r>
            <w:proofErr w:type="spellEnd"/>
            <w:r>
              <w:t xml:space="preserve"> or key-value</w:t>
            </w:r>
          </w:p>
        </w:tc>
        <w:tc>
          <w:tcPr>
            <w:tcW w:w="2693" w:type="dxa"/>
          </w:tcPr>
          <w:p w14:paraId="5D881619" w14:textId="77777777" w:rsidR="00D805B7" w:rsidRDefault="00000000" w:rsidP="00E82359">
            <w:proofErr w:type="spellStart"/>
            <w:r>
              <w:t>d.update</w:t>
            </w:r>
            <w:proofErr w:type="spellEnd"/>
            <w:r>
              <w:t>({"age": 30})</w:t>
            </w:r>
          </w:p>
        </w:tc>
      </w:tr>
      <w:tr w:rsidR="00D805B7" w14:paraId="58A74544" w14:textId="77777777" w:rsidTr="001003A2">
        <w:tc>
          <w:tcPr>
            <w:tcW w:w="1668" w:type="dxa"/>
          </w:tcPr>
          <w:p w14:paraId="3AEF959C" w14:textId="77777777" w:rsidR="00D805B7" w:rsidRDefault="00000000" w:rsidP="00E82359">
            <w:r>
              <w:t>pop()</w:t>
            </w:r>
          </w:p>
        </w:tc>
        <w:tc>
          <w:tcPr>
            <w:tcW w:w="4961" w:type="dxa"/>
          </w:tcPr>
          <w:p w14:paraId="144B640E" w14:textId="77777777" w:rsidR="00D805B7" w:rsidRDefault="00000000" w:rsidP="00E82359">
            <w:r>
              <w:t>Removes key and returns its value</w:t>
            </w:r>
          </w:p>
        </w:tc>
        <w:tc>
          <w:tcPr>
            <w:tcW w:w="2693" w:type="dxa"/>
          </w:tcPr>
          <w:p w14:paraId="2B4A3385" w14:textId="77777777" w:rsidR="00D805B7" w:rsidRDefault="00000000" w:rsidP="00E82359">
            <w:proofErr w:type="spellStart"/>
            <w:r>
              <w:t>d.pop</w:t>
            </w:r>
            <w:proofErr w:type="spellEnd"/>
            <w:r>
              <w:t>("name")</w:t>
            </w:r>
          </w:p>
        </w:tc>
      </w:tr>
      <w:tr w:rsidR="00D805B7" w14:paraId="1FD5F9A6" w14:textId="77777777" w:rsidTr="001003A2">
        <w:tc>
          <w:tcPr>
            <w:tcW w:w="1668" w:type="dxa"/>
          </w:tcPr>
          <w:p w14:paraId="24191447" w14:textId="77777777" w:rsidR="00D805B7" w:rsidRDefault="00000000" w:rsidP="00E82359">
            <w:proofErr w:type="spellStart"/>
            <w:r>
              <w:t>popitem</w:t>
            </w:r>
            <w:proofErr w:type="spellEnd"/>
            <w:r>
              <w:t>()</w:t>
            </w:r>
          </w:p>
        </w:tc>
        <w:tc>
          <w:tcPr>
            <w:tcW w:w="4961" w:type="dxa"/>
          </w:tcPr>
          <w:p w14:paraId="712BA1B6" w14:textId="77777777" w:rsidR="00D805B7" w:rsidRDefault="00000000" w:rsidP="00E82359">
            <w:r>
              <w:t>Removes and returns last key-value pair</w:t>
            </w:r>
          </w:p>
        </w:tc>
        <w:tc>
          <w:tcPr>
            <w:tcW w:w="2693" w:type="dxa"/>
          </w:tcPr>
          <w:p w14:paraId="31E7AC9E" w14:textId="77777777" w:rsidR="00D805B7" w:rsidRDefault="00000000" w:rsidP="00E82359">
            <w:proofErr w:type="spellStart"/>
            <w:r>
              <w:t>d.popitem</w:t>
            </w:r>
            <w:proofErr w:type="spellEnd"/>
            <w:r>
              <w:t>()</w:t>
            </w:r>
          </w:p>
        </w:tc>
      </w:tr>
      <w:tr w:rsidR="00D805B7" w14:paraId="2711AF24" w14:textId="77777777" w:rsidTr="001003A2">
        <w:tc>
          <w:tcPr>
            <w:tcW w:w="1668" w:type="dxa"/>
          </w:tcPr>
          <w:p w14:paraId="6ED71D62" w14:textId="77777777" w:rsidR="00D805B7" w:rsidRDefault="00000000" w:rsidP="00E82359">
            <w:r>
              <w:t>del</w:t>
            </w:r>
          </w:p>
        </w:tc>
        <w:tc>
          <w:tcPr>
            <w:tcW w:w="4961" w:type="dxa"/>
          </w:tcPr>
          <w:p w14:paraId="4D8F2EC3" w14:textId="77777777" w:rsidR="00D805B7" w:rsidRDefault="00000000" w:rsidP="00E82359">
            <w:r>
              <w:t>Deletes key or entire dict</w:t>
            </w:r>
          </w:p>
        </w:tc>
        <w:tc>
          <w:tcPr>
            <w:tcW w:w="2693" w:type="dxa"/>
          </w:tcPr>
          <w:p w14:paraId="0901D9EB" w14:textId="77777777" w:rsidR="00D805B7" w:rsidRDefault="00000000" w:rsidP="00E82359">
            <w:r>
              <w:t>del d["name"] ,  del d</w:t>
            </w:r>
          </w:p>
        </w:tc>
      </w:tr>
      <w:tr w:rsidR="00D805B7" w14:paraId="238C6264" w14:textId="77777777" w:rsidTr="001003A2">
        <w:tc>
          <w:tcPr>
            <w:tcW w:w="1668" w:type="dxa"/>
          </w:tcPr>
          <w:p w14:paraId="6C78B657" w14:textId="77777777" w:rsidR="00D805B7" w:rsidRDefault="00000000" w:rsidP="00E82359">
            <w:r>
              <w:t>clear()</w:t>
            </w:r>
          </w:p>
        </w:tc>
        <w:tc>
          <w:tcPr>
            <w:tcW w:w="4961" w:type="dxa"/>
          </w:tcPr>
          <w:p w14:paraId="6DF825A2" w14:textId="77777777" w:rsidR="00D805B7" w:rsidRDefault="00000000" w:rsidP="00E82359">
            <w:r>
              <w:t>Empties the dictionary</w:t>
            </w:r>
          </w:p>
        </w:tc>
        <w:tc>
          <w:tcPr>
            <w:tcW w:w="2693" w:type="dxa"/>
          </w:tcPr>
          <w:p w14:paraId="63C8A5C5" w14:textId="77777777" w:rsidR="00D805B7" w:rsidRDefault="00000000" w:rsidP="00E82359">
            <w:r>
              <w:t>d.clear()</w:t>
            </w:r>
          </w:p>
        </w:tc>
      </w:tr>
      <w:tr w:rsidR="00D805B7" w14:paraId="5205B42A" w14:textId="77777777" w:rsidTr="001003A2">
        <w:tc>
          <w:tcPr>
            <w:tcW w:w="1668" w:type="dxa"/>
          </w:tcPr>
          <w:p w14:paraId="5BA7586A" w14:textId="77777777" w:rsidR="00D805B7" w:rsidRDefault="00000000" w:rsidP="00E82359">
            <w:r>
              <w:t>in</w:t>
            </w:r>
          </w:p>
        </w:tc>
        <w:tc>
          <w:tcPr>
            <w:tcW w:w="4961" w:type="dxa"/>
          </w:tcPr>
          <w:p w14:paraId="3DF7BC4A" w14:textId="77777777" w:rsidR="00D805B7" w:rsidRDefault="00000000" w:rsidP="00E82359">
            <w:r>
              <w:t>Check if key exists</w:t>
            </w:r>
          </w:p>
        </w:tc>
        <w:tc>
          <w:tcPr>
            <w:tcW w:w="2693" w:type="dxa"/>
          </w:tcPr>
          <w:p w14:paraId="63FF3E4B" w14:textId="77777777" w:rsidR="00D805B7" w:rsidRDefault="00000000" w:rsidP="00E82359">
            <w:r>
              <w:t>"name" in d → True</w:t>
            </w:r>
          </w:p>
        </w:tc>
      </w:tr>
      <w:tr w:rsidR="00D805B7" w14:paraId="10608550" w14:textId="77777777" w:rsidTr="001003A2">
        <w:tc>
          <w:tcPr>
            <w:tcW w:w="1668" w:type="dxa"/>
          </w:tcPr>
          <w:p w14:paraId="3FDD7ED5" w14:textId="77777777" w:rsidR="00D805B7" w:rsidRDefault="00000000" w:rsidP="00E82359">
            <w:r>
              <w:t>Indexing</w:t>
            </w:r>
          </w:p>
        </w:tc>
        <w:tc>
          <w:tcPr>
            <w:tcW w:w="4961" w:type="dxa"/>
          </w:tcPr>
          <w:p w14:paraId="2F578779" w14:textId="77777777" w:rsidR="00D805B7" w:rsidRDefault="00000000" w:rsidP="00E82359">
            <w:r>
              <w:t>Access or assign value with key</w:t>
            </w:r>
          </w:p>
        </w:tc>
        <w:tc>
          <w:tcPr>
            <w:tcW w:w="2693" w:type="dxa"/>
          </w:tcPr>
          <w:p w14:paraId="4BF4FB7B" w14:textId="77777777" w:rsidR="00D805B7" w:rsidRDefault="00000000" w:rsidP="00E82359">
            <w:r>
              <w:t>d["name"] = "Ali"</w:t>
            </w:r>
          </w:p>
        </w:tc>
      </w:tr>
    </w:tbl>
    <w:p w14:paraId="61E7098E" w14:textId="77777777" w:rsidR="00D805B7" w:rsidRDefault="00D805B7" w:rsidP="00E82359">
      <w:pPr>
        <w:spacing w:line="240" w:lineRule="auto"/>
      </w:pPr>
    </w:p>
    <w:p w14:paraId="77666EF7" w14:textId="77777777" w:rsidR="00D805B7" w:rsidRDefault="00000000" w:rsidP="00E82359">
      <w:pPr>
        <w:pStyle w:val="Heading2"/>
        <w:spacing w:line="240" w:lineRule="auto"/>
      </w:pPr>
      <w:bookmarkStart w:id="9" w:name="_Toc200633418"/>
      <w:r>
        <w:t>6. File Operations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536"/>
        <w:gridCol w:w="3119"/>
      </w:tblGrid>
      <w:tr w:rsidR="00D805B7" w14:paraId="7DE3B0C0" w14:textId="77777777" w:rsidTr="001003A2">
        <w:tc>
          <w:tcPr>
            <w:tcW w:w="1809" w:type="dxa"/>
          </w:tcPr>
          <w:p w14:paraId="2FBBE687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Operation</w:t>
            </w:r>
          </w:p>
        </w:tc>
        <w:tc>
          <w:tcPr>
            <w:tcW w:w="4536" w:type="dxa"/>
          </w:tcPr>
          <w:p w14:paraId="568798FE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3119" w:type="dxa"/>
          </w:tcPr>
          <w:p w14:paraId="2B051AD9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14207BEE" w14:textId="77777777" w:rsidTr="001003A2">
        <w:tc>
          <w:tcPr>
            <w:tcW w:w="1809" w:type="dxa"/>
          </w:tcPr>
          <w:p w14:paraId="23009F40" w14:textId="77777777" w:rsidR="00D805B7" w:rsidRDefault="00000000" w:rsidP="00E82359">
            <w:r>
              <w:t>open()</w:t>
            </w:r>
          </w:p>
        </w:tc>
        <w:tc>
          <w:tcPr>
            <w:tcW w:w="4536" w:type="dxa"/>
          </w:tcPr>
          <w:p w14:paraId="69EA2A7F" w14:textId="77777777" w:rsidR="00D805B7" w:rsidRDefault="00000000" w:rsidP="00E82359">
            <w:r>
              <w:t>Opens a file ( 'r' ,  'w' ,  'a' ,  'rb' ,  'wb' , etc.)</w:t>
            </w:r>
          </w:p>
        </w:tc>
        <w:tc>
          <w:tcPr>
            <w:tcW w:w="3119" w:type="dxa"/>
          </w:tcPr>
          <w:p w14:paraId="576D3894" w14:textId="77777777" w:rsidR="00D805B7" w:rsidRDefault="00000000" w:rsidP="00E82359">
            <w:r>
              <w:t>f = open("file.txt", "r")</w:t>
            </w:r>
          </w:p>
        </w:tc>
      </w:tr>
      <w:tr w:rsidR="00D805B7" w14:paraId="2797BAB9" w14:textId="77777777" w:rsidTr="001003A2">
        <w:tc>
          <w:tcPr>
            <w:tcW w:w="1809" w:type="dxa"/>
          </w:tcPr>
          <w:p w14:paraId="3D3F1E19" w14:textId="77777777" w:rsidR="00D805B7" w:rsidRDefault="00000000" w:rsidP="00E82359">
            <w:r>
              <w:t>read()</w:t>
            </w:r>
          </w:p>
        </w:tc>
        <w:tc>
          <w:tcPr>
            <w:tcW w:w="4536" w:type="dxa"/>
          </w:tcPr>
          <w:p w14:paraId="3972673F" w14:textId="77777777" w:rsidR="00D805B7" w:rsidRDefault="00000000" w:rsidP="00E82359">
            <w:r>
              <w:t>Reads entire file content</w:t>
            </w:r>
          </w:p>
        </w:tc>
        <w:tc>
          <w:tcPr>
            <w:tcW w:w="3119" w:type="dxa"/>
          </w:tcPr>
          <w:p w14:paraId="74EF9E45" w14:textId="77777777" w:rsidR="00D805B7" w:rsidRDefault="00000000" w:rsidP="00E82359">
            <w:r>
              <w:t>f.read()</w:t>
            </w:r>
          </w:p>
        </w:tc>
      </w:tr>
      <w:tr w:rsidR="00D805B7" w14:paraId="656C63B0" w14:textId="77777777" w:rsidTr="001003A2">
        <w:tc>
          <w:tcPr>
            <w:tcW w:w="1809" w:type="dxa"/>
          </w:tcPr>
          <w:p w14:paraId="02E31637" w14:textId="77777777" w:rsidR="00D805B7" w:rsidRDefault="00000000" w:rsidP="00E82359">
            <w:r>
              <w:t>readline()</w:t>
            </w:r>
          </w:p>
        </w:tc>
        <w:tc>
          <w:tcPr>
            <w:tcW w:w="4536" w:type="dxa"/>
          </w:tcPr>
          <w:p w14:paraId="5CD7E8A3" w14:textId="77777777" w:rsidR="00D805B7" w:rsidRDefault="00000000" w:rsidP="00E82359">
            <w:r>
              <w:t>Reads one line</w:t>
            </w:r>
          </w:p>
        </w:tc>
        <w:tc>
          <w:tcPr>
            <w:tcW w:w="3119" w:type="dxa"/>
          </w:tcPr>
          <w:p w14:paraId="620498F2" w14:textId="77777777" w:rsidR="00D805B7" w:rsidRDefault="00000000" w:rsidP="00E82359">
            <w:r>
              <w:t>f.readline()</w:t>
            </w:r>
          </w:p>
        </w:tc>
      </w:tr>
      <w:tr w:rsidR="00D805B7" w14:paraId="05C372E7" w14:textId="77777777" w:rsidTr="001003A2">
        <w:tc>
          <w:tcPr>
            <w:tcW w:w="1809" w:type="dxa"/>
          </w:tcPr>
          <w:p w14:paraId="0A3946BC" w14:textId="77777777" w:rsidR="00D805B7" w:rsidRDefault="00000000" w:rsidP="00E82359">
            <w:r>
              <w:t>readlines()</w:t>
            </w:r>
          </w:p>
        </w:tc>
        <w:tc>
          <w:tcPr>
            <w:tcW w:w="4536" w:type="dxa"/>
          </w:tcPr>
          <w:p w14:paraId="525B4E12" w14:textId="77777777" w:rsidR="00D805B7" w:rsidRDefault="00000000" w:rsidP="00E82359">
            <w:r>
              <w:t>Reads all lines into a list</w:t>
            </w:r>
          </w:p>
        </w:tc>
        <w:tc>
          <w:tcPr>
            <w:tcW w:w="3119" w:type="dxa"/>
          </w:tcPr>
          <w:p w14:paraId="13CEF616" w14:textId="77777777" w:rsidR="00D805B7" w:rsidRDefault="00000000" w:rsidP="00E82359">
            <w:r>
              <w:t>f.readlines()</w:t>
            </w:r>
          </w:p>
        </w:tc>
      </w:tr>
      <w:tr w:rsidR="00D805B7" w14:paraId="021F8134" w14:textId="77777777" w:rsidTr="001003A2">
        <w:tc>
          <w:tcPr>
            <w:tcW w:w="1809" w:type="dxa"/>
          </w:tcPr>
          <w:p w14:paraId="361BB148" w14:textId="77777777" w:rsidR="00D805B7" w:rsidRDefault="00000000" w:rsidP="00E82359">
            <w:r>
              <w:t>write()</w:t>
            </w:r>
          </w:p>
        </w:tc>
        <w:tc>
          <w:tcPr>
            <w:tcW w:w="4536" w:type="dxa"/>
          </w:tcPr>
          <w:p w14:paraId="5F6CD4D2" w14:textId="77777777" w:rsidR="00D805B7" w:rsidRDefault="00000000" w:rsidP="00E82359">
            <w:r>
              <w:t>Writes content (overwrites in  'w'  mode)</w:t>
            </w:r>
          </w:p>
        </w:tc>
        <w:tc>
          <w:tcPr>
            <w:tcW w:w="3119" w:type="dxa"/>
          </w:tcPr>
          <w:p w14:paraId="6D2D68EF" w14:textId="77777777" w:rsidR="00D805B7" w:rsidRDefault="00000000" w:rsidP="00E82359">
            <w:r>
              <w:t>f.write("Hello")</w:t>
            </w:r>
          </w:p>
        </w:tc>
      </w:tr>
      <w:tr w:rsidR="00D805B7" w14:paraId="2A054F93" w14:textId="77777777" w:rsidTr="001003A2">
        <w:tc>
          <w:tcPr>
            <w:tcW w:w="1809" w:type="dxa"/>
          </w:tcPr>
          <w:p w14:paraId="0DAC5C6B" w14:textId="77777777" w:rsidR="00D805B7" w:rsidRDefault="00000000" w:rsidP="00E82359">
            <w:r>
              <w:t>writelines()</w:t>
            </w:r>
          </w:p>
        </w:tc>
        <w:tc>
          <w:tcPr>
            <w:tcW w:w="4536" w:type="dxa"/>
          </w:tcPr>
          <w:p w14:paraId="28623504" w14:textId="77777777" w:rsidR="00D805B7" w:rsidRDefault="00000000" w:rsidP="00E82359">
            <w:r>
              <w:t>Writes a list of strings to a file</w:t>
            </w:r>
          </w:p>
        </w:tc>
        <w:tc>
          <w:tcPr>
            <w:tcW w:w="3119" w:type="dxa"/>
          </w:tcPr>
          <w:p w14:paraId="5A989126" w14:textId="77777777" w:rsidR="00D805B7" w:rsidRDefault="00000000" w:rsidP="00E82359">
            <w:r>
              <w:t>f.writelines(["a\n", "b\n"])</w:t>
            </w:r>
          </w:p>
        </w:tc>
      </w:tr>
      <w:tr w:rsidR="00D805B7" w14:paraId="53C35F77" w14:textId="77777777" w:rsidTr="001003A2">
        <w:tc>
          <w:tcPr>
            <w:tcW w:w="1809" w:type="dxa"/>
          </w:tcPr>
          <w:p w14:paraId="28CA7C0B" w14:textId="77777777" w:rsidR="00D805B7" w:rsidRDefault="00000000" w:rsidP="00E82359">
            <w:r>
              <w:t>close()</w:t>
            </w:r>
          </w:p>
        </w:tc>
        <w:tc>
          <w:tcPr>
            <w:tcW w:w="4536" w:type="dxa"/>
          </w:tcPr>
          <w:p w14:paraId="7B0569F7" w14:textId="77777777" w:rsidR="00D805B7" w:rsidRDefault="00000000" w:rsidP="00E82359">
            <w:r>
              <w:t>Closes the file</w:t>
            </w:r>
          </w:p>
        </w:tc>
        <w:tc>
          <w:tcPr>
            <w:tcW w:w="3119" w:type="dxa"/>
          </w:tcPr>
          <w:p w14:paraId="19BF1CDF" w14:textId="77777777" w:rsidR="00D805B7" w:rsidRDefault="00000000" w:rsidP="00E82359">
            <w:r>
              <w:t>f.close()</w:t>
            </w:r>
          </w:p>
        </w:tc>
      </w:tr>
      <w:tr w:rsidR="00D805B7" w14:paraId="1BC7F912" w14:textId="77777777" w:rsidTr="001003A2">
        <w:tc>
          <w:tcPr>
            <w:tcW w:w="1809" w:type="dxa"/>
          </w:tcPr>
          <w:p w14:paraId="09324AE0" w14:textId="77777777" w:rsidR="00D805B7" w:rsidRDefault="00000000" w:rsidP="00E82359">
            <w:r>
              <w:t>with open()</w:t>
            </w:r>
          </w:p>
        </w:tc>
        <w:tc>
          <w:tcPr>
            <w:tcW w:w="4536" w:type="dxa"/>
          </w:tcPr>
          <w:p w14:paraId="696F2367" w14:textId="77777777" w:rsidR="00D805B7" w:rsidRDefault="00000000" w:rsidP="00E82359">
            <w:r>
              <w:t>Context manager to open file (auto-close)</w:t>
            </w:r>
          </w:p>
        </w:tc>
        <w:tc>
          <w:tcPr>
            <w:tcW w:w="3119" w:type="dxa"/>
          </w:tcPr>
          <w:p w14:paraId="67AE10D0" w14:textId="77777777" w:rsidR="00D805B7" w:rsidRDefault="00000000" w:rsidP="00E82359">
            <w:r>
              <w:t>with open("file.txt") as f:</w:t>
            </w:r>
          </w:p>
        </w:tc>
      </w:tr>
      <w:tr w:rsidR="00D805B7" w14:paraId="10C66C6F" w14:textId="77777777" w:rsidTr="001003A2">
        <w:tc>
          <w:tcPr>
            <w:tcW w:w="1809" w:type="dxa"/>
          </w:tcPr>
          <w:p w14:paraId="61AAE487" w14:textId="77777777" w:rsidR="00D805B7" w:rsidRDefault="00000000" w:rsidP="00E82359">
            <w:r>
              <w:t>seek()</w:t>
            </w:r>
          </w:p>
        </w:tc>
        <w:tc>
          <w:tcPr>
            <w:tcW w:w="4536" w:type="dxa"/>
          </w:tcPr>
          <w:p w14:paraId="740E09B3" w14:textId="77777777" w:rsidR="00D805B7" w:rsidRDefault="00000000" w:rsidP="00E82359">
            <w:r>
              <w:t>Move the file cursor to given position</w:t>
            </w:r>
          </w:p>
        </w:tc>
        <w:tc>
          <w:tcPr>
            <w:tcW w:w="3119" w:type="dxa"/>
          </w:tcPr>
          <w:p w14:paraId="5996FF21" w14:textId="77777777" w:rsidR="00D805B7" w:rsidRDefault="00000000" w:rsidP="00E82359">
            <w:r>
              <w:t>f.seek(0)</w:t>
            </w:r>
          </w:p>
        </w:tc>
      </w:tr>
      <w:tr w:rsidR="00D805B7" w14:paraId="795129F7" w14:textId="77777777" w:rsidTr="001003A2">
        <w:tc>
          <w:tcPr>
            <w:tcW w:w="1809" w:type="dxa"/>
          </w:tcPr>
          <w:p w14:paraId="273A90D4" w14:textId="77777777" w:rsidR="00D805B7" w:rsidRDefault="00000000" w:rsidP="00E82359">
            <w:r>
              <w:t>tell()</w:t>
            </w:r>
          </w:p>
        </w:tc>
        <w:tc>
          <w:tcPr>
            <w:tcW w:w="4536" w:type="dxa"/>
          </w:tcPr>
          <w:p w14:paraId="0CD2D8D4" w14:textId="77777777" w:rsidR="00D805B7" w:rsidRDefault="00000000" w:rsidP="00E82359">
            <w:r>
              <w:t>Returns current file position</w:t>
            </w:r>
          </w:p>
        </w:tc>
        <w:tc>
          <w:tcPr>
            <w:tcW w:w="3119" w:type="dxa"/>
          </w:tcPr>
          <w:p w14:paraId="0FD4FF41" w14:textId="77777777" w:rsidR="00D805B7" w:rsidRDefault="00000000" w:rsidP="00E82359">
            <w:r>
              <w:t>f.tell()</w:t>
            </w:r>
          </w:p>
        </w:tc>
      </w:tr>
      <w:tr w:rsidR="00D805B7" w14:paraId="6CFD7200" w14:textId="77777777" w:rsidTr="001003A2">
        <w:tc>
          <w:tcPr>
            <w:tcW w:w="1809" w:type="dxa"/>
          </w:tcPr>
          <w:p w14:paraId="39C3E244" w14:textId="77777777" w:rsidR="00D805B7" w:rsidRDefault="00000000" w:rsidP="00E82359">
            <w:r>
              <w:t>flush()</w:t>
            </w:r>
          </w:p>
        </w:tc>
        <w:tc>
          <w:tcPr>
            <w:tcW w:w="4536" w:type="dxa"/>
          </w:tcPr>
          <w:p w14:paraId="2ACC1628" w14:textId="77777777" w:rsidR="00D805B7" w:rsidRDefault="00000000" w:rsidP="00E82359">
            <w:r>
              <w:t>Force write buffer to disk</w:t>
            </w:r>
          </w:p>
        </w:tc>
        <w:tc>
          <w:tcPr>
            <w:tcW w:w="3119" w:type="dxa"/>
          </w:tcPr>
          <w:p w14:paraId="727AD2FF" w14:textId="77777777" w:rsidR="00D805B7" w:rsidRDefault="00000000" w:rsidP="00E82359">
            <w:r>
              <w:t>f.flush()</w:t>
            </w:r>
          </w:p>
        </w:tc>
      </w:tr>
    </w:tbl>
    <w:p w14:paraId="19F36A48" w14:textId="77777777" w:rsidR="00D805B7" w:rsidRDefault="00000000" w:rsidP="00E82359">
      <w:pPr>
        <w:pStyle w:val="Heading1"/>
        <w:spacing w:line="240" w:lineRule="auto"/>
      </w:pPr>
      <w:bookmarkStart w:id="10" w:name="_Toc200633419"/>
      <w:r>
        <w:lastRenderedPageBreak/>
        <w:t>5. Operators:</w:t>
      </w:r>
      <w:bookmarkEnd w:id="10"/>
    </w:p>
    <w:p w14:paraId="22A18825" w14:textId="71FFC5A4" w:rsidR="00D805B7" w:rsidRDefault="001003A2" w:rsidP="00F736E5">
      <w:pPr>
        <w:spacing w:line="240" w:lineRule="auto"/>
        <w:ind w:firstLine="720"/>
      </w:pPr>
      <w:r>
        <w:t>- Operator is the tool, operation is the action.</w:t>
      </w:r>
      <w:r w:rsidR="00F736E5">
        <w:t xml:space="preserve"> </w:t>
      </w:r>
      <w:r>
        <w:t xml:space="preserve">A symbol used to perform a specific action. </w:t>
      </w:r>
      <w:r w:rsidR="00F736E5">
        <w:t xml:space="preserve">  </w:t>
      </w:r>
      <w:r>
        <w:t>Example: +, -, *, ==, in</w:t>
      </w:r>
    </w:p>
    <w:p w14:paraId="29F0C8F0" w14:textId="77777777" w:rsidR="00D805B7" w:rsidRDefault="00000000" w:rsidP="001003A2">
      <w:pPr>
        <w:spacing w:line="240" w:lineRule="auto"/>
        <w:ind w:firstLine="720"/>
      </w:pPr>
      <w:r>
        <w:t>- used to perform operations on variables and values</w:t>
      </w:r>
    </w:p>
    <w:p w14:paraId="15595C55" w14:textId="77777777" w:rsidR="00D805B7" w:rsidRDefault="00000000" w:rsidP="00E82359">
      <w:pPr>
        <w:pStyle w:val="Heading2"/>
        <w:spacing w:line="240" w:lineRule="auto"/>
      </w:pPr>
      <w:bookmarkStart w:id="11" w:name="_Toc200633420"/>
      <w:r>
        <w:t>1. Arithmetic Operator</w:t>
      </w:r>
      <w:bookmarkEnd w:id="11"/>
    </w:p>
    <w:p w14:paraId="1B4F5240" w14:textId="12C3E017" w:rsidR="00D805B7" w:rsidRDefault="00000000" w:rsidP="001003A2">
      <w:pPr>
        <w:spacing w:line="240" w:lineRule="auto"/>
        <w:ind w:left="720" w:firstLine="720"/>
      </w:pPr>
      <w:r>
        <w:t>- Numeric values to perform common Mathematical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4536"/>
        <w:gridCol w:w="1417"/>
      </w:tblGrid>
      <w:tr w:rsidR="00D805B7" w14:paraId="0CAF6E4E" w14:textId="77777777" w:rsidTr="001003A2">
        <w:tc>
          <w:tcPr>
            <w:tcW w:w="1384" w:type="dxa"/>
          </w:tcPr>
          <w:p w14:paraId="4D131314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1843" w:type="dxa"/>
          </w:tcPr>
          <w:p w14:paraId="6FCFB816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4536" w:type="dxa"/>
          </w:tcPr>
          <w:p w14:paraId="0ED60B52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1417" w:type="dxa"/>
          </w:tcPr>
          <w:p w14:paraId="447D0ED9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646D1131" w14:textId="77777777" w:rsidTr="001003A2">
        <w:tc>
          <w:tcPr>
            <w:tcW w:w="1384" w:type="dxa"/>
          </w:tcPr>
          <w:p w14:paraId="41276726" w14:textId="77777777" w:rsidR="00D805B7" w:rsidRDefault="00000000" w:rsidP="001003A2">
            <w:pPr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1FACFB37" w14:textId="77777777" w:rsidR="00D805B7" w:rsidRDefault="00000000" w:rsidP="00E82359">
            <w:r>
              <w:t>Addition</w:t>
            </w:r>
          </w:p>
        </w:tc>
        <w:tc>
          <w:tcPr>
            <w:tcW w:w="4536" w:type="dxa"/>
          </w:tcPr>
          <w:p w14:paraId="4A2E41B9" w14:textId="77777777" w:rsidR="00D805B7" w:rsidRDefault="00000000" w:rsidP="00E82359">
            <w:r>
              <w:t>Adds two values</w:t>
            </w:r>
          </w:p>
        </w:tc>
        <w:tc>
          <w:tcPr>
            <w:tcW w:w="1417" w:type="dxa"/>
          </w:tcPr>
          <w:p w14:paraId="6B9C40C1" w14:textId="77777777" w:rsidR="00D805B7" w:rsidRDefault="00000000" w:rsidP="00E82359">
            <w:r>
              <w:t>3 + 2 = 5</w:t>
            </w:r>
          </w:p>
        </w:tc>
      </w:tr>
      <w:tr w:rsidR="00D805B7" w14:paraId="5910931A" w14:textId="77777777" w:rsidTr="001003A2">
        <w:tc>
          <w:tcPr>
            <w:tcW w:w="1384" w:type="dxa"/>
          </w:tcPr>
          <w:p w14:paraId="47395FFD" w14:textId="77777777" w:rsidR="00D805B7" w:rsidRDefault="00000000" w:rsidP="001003A2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14:paraId="7F2448EB" w14:textId="77777777" w:rsidR="00D805B7" w:rsidRDefault="00000000" w:rsidP="00E82359">
            <w:r>
              <w:t>Subtraction</w:t>
            </w:r>
          </w:p>
        </w:tc>
        <w:tc>
          <w:tcPr>
            <w:tcW w:w="4536" w:type="dxa"/>
          </w:tcPr>
          <w:p w14:paraId="2E0E61AC" w14:textId="77777777" w:rsidR="00D805B7" w:rsidRDefault="00000000" w:rsidP="00E82359">
            <w:r>
              <w:t>Subtracts right operand from left</w:t>
            </w:r>
          </w:p>
        </w:tc>
        <w:tc>
          <w:tcPr>
            <w:tcW w:w="1417" w:type="dxa"/>
          </w:tcPr>
          <w:p w14:paraId="78C5D886" w14:textId="77777777" w:rsidR="00D805B7" w:rsidRDefault="00000000" w:rsidP="00E82359">
            <w:r>
              <w:t>5 - 2 = 3</w:t>
            </w:r>
          </w:p>
        </w:tc>
      </w:tr>
      <w:tr w:rsidR="00D805B7" w14:paraId="7FB68DFB" w14:textId="77777777" w:rsidTr="001003A2">
        <w:tc>
          <w:tcPr>
            <w:tcW w:w="1384" w:type="dxa"/>
          </w:tcPr>
          <w:p w14:paraId="6BE82130" w14:textId="77777777" w:rsidR="00D805B7" w:rsidRDefault="00000000" w:rsidP="001003A2">
            <w:pPr>
              <w:jc w:val="center"/>
            </w:pPr>
            <w:r>
              <w:t>*</w:t>
            </w:r>
          </w:p>
        </w:tc>
        <w:tc>
          <w:tcPr>
            <w:tcW w:w="1843" w:type="dxa"/>
          </w:tcPr>
          <w:p w14:paraId="434E18FC" w14:textId="77777777" w:rsidR="00D805B7" w:rsidRDefault="00000000" w:rsidP="00E82359">
            <w:r>
              <w:t>Multiplication</w:t>
            </w:r>
          </w:p>
        </w:tc>
        <w:tc>
          <w:tcPr>
            <w:tcW w:w="4536" w:type="dxa"/>
          </w:tcPr>
          <w:p w14:paraId="262160C7" w14:textId="77777777" w:rsidR="00D805B7" w:rsidRDefault="00000000" w:rsidP="00E82359">
            <w:r>
              <w:t>Multiplies both values</w:t>
            </w:r>
          </w:p>
        </w:tc>
        <w:tc>
          <w:tcPr>
            <w:tcW w:w="1417" w:type="dxa"/>
          </w:tcPr>
          <w:p w14:paraId="698A74FA" w14:textId="77777777" w:rsidR="00D805B7" w:rsidRDefault="00000000" w:rsidP="00E82359">
            <w:r>
              <w:t>4 * 3 = 12</w:t>
            </w:r>
          </w:p>
        </w:tc>
      </w:tr>
      <w:tr w:rsidR="00D805B7" w14:paraId="61D467D6" w14:textId="77777777" w:rsidTr="001003A2">
        <w:tc>
          <w:tcPr>
            <w:tcW w:w="1384" w:type="dxa"/>
          </w:tcPr>
          <w:p w14:paraId="1971DD5B" w14:textId="77777777" w:rsidR="00D805B7" w:rsidRDefault="00000000" w:rsidP="001003A2">
            <w:pPr>
              <w:jc w:val="center"/>
            </w:pPr>
            <w:r>
              <w:t>/</w:t>
            </w:r>
          </w:p>
        </w:tc>
        <w:tc>
          <w:tcPr>
            <w:tcW w:w="1843" w:type="dxa"/>
          </w:tcPr>
          <w:p w14:paraId="4045B99C" w14:textId="77777777" w:rsidR="00D805B7" w:rsidRDefault="00000000" w:rsidP="00E82359">
            <w:r>
              <w:t>Division</w:t>
            </w:r>
          </w:p>
        </w:tc>
        <w:tc>
          <w:tcPr>
            <w:tcW w:w="4536" w:type="dxa"/>
          </w:tcPr>
          <w:p w14:paraId="4DEE6F6F" w14:textId="77777777" w:rsidR="00D805B7" w:rsidRDefault="00000000" w:rsidP="00E82359">
            <w:r>
              <w:t>Divides left by right (float result)</w:t>
            </w:r>
          </w:p>
        </w:tc>
        <w:tc>
          <w:tcPr>
            <w:tcW w:w="1417" w:type="dxa"/>
          </w:tcPr>
          <w:p w14:paraId="4F35E664" w14:textId="77777777" w:rsidR="00D805B7" w:rsidRDefault="00000000" w:rsidP="00E82359">
            <w:r>
              <w:t>10 / 4 = 2.5</w:t>
            </w:r>
          </w:p>
        </w:tc>
      </w:tr>
      <w:tr w:rsidR="00D805B7" w14:paraId="4459133B" w14:textId="77777777" w:rsidTr="001003A2">
        <w:tc>
          <w:tcPr>
            <w:tcW w:w="1384" w:type="dxa"/>
          </w:tcPr>
          <w:p w14:paraId="2CA070F5" w14:textId="77777777" w:rsidR="00D805B7" w:rsidRDefault="00000000" w:rsidP="001003A2">
            <w:pPr>
              <w:jc w:val="center"/>
            </w:pPr>
            <w:r>
              <w:t>//</w:t>
            </w:r>
          </w:p>
        </w:tc>
        <w:tc>
          <w:tcPr>
            <w:tcW w:w="1843" w:type="dxa"/>
          </w:tcPr>
          <w:p w14:paraId="221A3648" w14:textId="77777777" w:rsidR="00D805B7" w:rsidRDefault="00000000" w:rsidP="00E82359">
            <w:r>
              <w:t>Floor Division</w:t>
            </w:r>
          </w:p>
        </w:tc>
        <w:tc>
          <w:tcPr>
            <w:tcW w:w="4536" w:type="dxa"/>
          </w:tcPr>
          <w:p w14:paraId="62A12260" w14:textId="77777777" w:rsidR="00D805B7" w:rsidRDefault="00000000" w:rsidP="00E82359">
            <w:r>
              <w:t>Divides and removes decimal (rounds down)</w:t>
            </w:r>
          </w:p>
        </w:tc>
        <w:tc>
          <w:tcPr>
            <w:tcW w:w="1417" w:type="dxa"/>
          </w:tcPr>
          <w:p w14:paraId="5AB09BE2" w14:textId="77777777" w:rsidR="00D805B7" w:rsidRDefault="00000000" w:rsidP="00E82359">
            <w:r>
              <w:t>10 // 4 = 2</w:t>
            </w:r>
          </w:p>
        </w:tc>
      </w:tr>
      <w:tr w:rsidR="00D805B7" w14:paraId="4F313AC6" w14:textId="77777777" w:rsidTr="001003A2">
        <w:tc>
          <w:tcPr>
            <w:tcW w:w="1384" w:type="dxa"/>
          </w:tcPr>
          <w:p w14:paraId="28438804" w14:textId="77777777" w:rsidR="00D805B7" w:rsidRDefault="00000000" w:rsidP="001003A2">
            <w:pPr>
              <w:jc w:val="center"/>
            </w:pPr>
            <w:r>
              <w:t>%</w:t>
            </w:r>
          </w:p>
        </w:tc>
        <w:tc>
          <w:tcPr>
            <w:tcW w:w="1843" w:type="dxa"/>
          </w:tcPr>
          <w:p w14:paraId="41C5C32A" w14:textId="77777777" w:rsidR="00D805B7" w:rsidRDefault="00000000" w:rsidP="00E82359">
            <w:r>
              <w:t>Modulo</w:t>
            </w:r>
          </w:p>
        </w:tc>
        <w:tc>
          <w:tcPr>
            <w:tcW w:w="4536" w:type="dxa"/>
          </w:tcPr>
          <w:p w14:paraId="5ADD078F" w14:textId="77777777" w:rsidR="00D805B7" w:rsidRDefault="00000000" w:rsidP="00E82359">
            <w:r>
              <w:t>Returns remainder</w:t>
            </w:r>
          </w:p>
        </w:tc>
        <w:tc>
          <w:tcPr>
            <w:tcW w:w="1417" w:type="dxa"/>
          </w:tcPr>
          <w:p w14:paraId="6C77E8F7" w14:textId="77777777" w:rsidR="00D805B7" w:rsidRDefault="00000000" w:rsidP="00E82359">
            <w:r>
              <w:t>10 % 3 = 1</w:t>
            </w:r>
          </w:p>
        </w:tc>
      </w:tr>
      <w:tr w:rsidR="00D805B7" w14:paraId="76FC9A6D" w14:textId="77777777" w:rsidTr="001003A2">
        <w:tc>
          <w:tcPr>
            <w:tcW w:w="1384" w:type="dxa"/>
          </w:tcPr>
          <w:p w14:paraId="2EA89F43" w14:textId="77777777" w:rsidR="00D805B7" w:rsidRDefault="00000000" w:rsidP="001003A2">
            <w:pPr>
              <w:jc w:val="center"/>
            </w:pPr>
            <w:r>
              <w:t>**</w:t>
            </w:r>
          </w:p>
        </w:tc>
        <w:tc>
          <w:tcPr>
            <w:tcW w:w="1843" w:type="dxa"/>
          </w:tcPr>
          <w:p w14:paraId="15F2A54F" w14:textId="77777777" w:rsidR="00D805B7" w:rsidRDefault="00000000" w:rsidP="00E82359">
            <w:r>
              <w:t>Exponentiation</w:t>
            </w:r>
          </w:p>
        </w:tc>
        <w:tc>
          <w:tcPr>
            <w:tcW w:w="4536" w:type="dxa"/>
          </w:tcPr>
          <w:p w14:paraId="18BC849E" w14:textId="77777777" w:rsidR="00D805B7" w:rsidRDefault="00000000" w:rsidP="00E82359">
            <w:r>
              <w:t>Power of (left raised to right)</w:t>
            </w:r>
          </w:p>
        </w:tc>
        <w:tc>
          <w:tcPr>
            <w:tcW w:w="1417" w:type="dxa"/>
          </w:tcPr>
          <w:p w14:paraId="13386EBA" w14:textId="77777777" w:rsidR="00D805B7" w:rsidRDefault="00000000" w:rsidP="00E82359">
            <w:r>
              <w:t>2 ** 3 = 8</w:t>
            </w:r>
          </w:p>
        </w:tc>
      </w:tr>
    </w:tbl>
    <w:p w14:paraId="53BD4507" w14:textId="77777777" w:rsidR="00D805B7" w:rsidRDefault="00D805B7" w:rsidP="00E82359">
      <w:pPr>
        <w:spacing w:line="240" w:lineRule="auto"/>
      </w:pPr>
    </w:p>
    <w:p w14:paraId="1F0DFA15" w14:textId="77777777" w:rsidR="00D805B7" w:rsidRDefault="00000000" w:rsidP="00E82359">
      <w:pPr>
        <w:pStyle w:val="Heading2"/>
        <w:spacing w:line="240" w:lineRule="auto"/>
      </w:pPr>
      <w:bookmarkStart w:id="12" w:name="_Toc200633421"/>
      <w:r>
        <w:t>2. Assignment Operator</w:t>
      </w:r>
      <w:bookmarkEnd w:id="12"/>
    </w:p>
    <w:p w14:paraId="057406E3" w14:textId="7F788DB2" w:rsidR="00D805B7" w:rsidRDefault="00000000" w:rsidP="001003A2">
      <w:pPr>
        <w:spacing w:line="240" w:lineRule="auto"/>
        <w:ind w:left="720" w:firstLine="720"/>
      </w:pPr>
      <w:r>
        <w:t>- Assign values to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2403"/>
        <w:gridCol w:w="2160"/>
      </w:tblGrid>
      <w:tr w:rsidR="00D805B7" w14:paraId="2D41DF0D" w14:textId="77777777" w:rsidTr="00F736E5">
        <w:tc>
          <w:tcPr>
            <w:tcW w:w="1384" w:type="dxa"/>
          </w:tcPr>
          <w:p w14:paraId="4F38E7E3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Operator</w:t>
            </w:r>
          </w:p>
        </w:tc>
        <w:tc>
          <w:tcPr>
            <w:tcW w:w="2693" w:type="dxa"/>
          </w:tcPr>
          <w:p w14:paraId="5524DCDC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Name</w:t>
            </w:r>
          </w:p>
        </w:tc>
        <w:tc>
          <w:tcPr>
            <w:tcW w:w="2403" w:type="dxa"/>
          </w:tcPr>
          <w:p w14:paraId="0239C542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Description</w:t>
            </w:r>
          </w:p>
        </w:tc>
        <w:tc>
          <w:tcPr>
            <w:tcW w:w="2160" w:type="dxa"/>
          </w:tcPr>
          <w:p w14:paraId="7D512693" w14:textId="77777777" w:rsidR="00D805B7" w:rsidRPr="001003A2" w:rsidRDefault="00000000" w:rsidP="00E82359">
            <w:pPr>
              <w:rPr>
                <w:b/>
                <w:bCs/>
              </w:rPr>
            </w:pPr>
            <w:r w:rsidRPr="001003A2">
              <w:rPr>
                <w:b/>
                <w:bCs/>
              </w:rPr>
              <w:t>Example</w:t>
            </w:r>
          </w:p>
        </w:tc>
      </w:tr>
      <w:tr w:rsidR="00D805B7" w14:paraId="3BBDBDFF" w14:textId="77777777" w:rsidTr="00F736E5">
        <w:tc>
          <w:tcPr>
            <w:tcW w:w="1384" w:type="dxa"/>
          </w:tcPr>
          <w:p w14:paraId="5316B3B0" w14:textId="77777777" w:rsidR="00D805B7" w:rsidRDefault="00000000" w:rsidP="00F736E5">
            <w:pPr>
              <w:jc w:val="center"/>
            </w:pPr>
            <w:r>
              <w:t>=</w:t>
            </w:r>
          </w:p>
        </w:tc>
        <w:tc>
          <w:tcPr>
            <w:tcW w:w="2693" w:type="dxa"/>
          </w:tcPr>
          <w:p w14:paraId="28F84918" w14:textId="77777777" w:rsidR="00D805B7" w:rsidRDefault="00000000" w:rsidP="00E82359">
            <w:r>
              <w:t>Assignment</w:t>
            </w:r>
          </w:p>
        </w:tc>
        <w:tc>
          <w:tcPr>
            <w:tcW w:w="2403" w:type="dxa"/>
          </w:tcPr>
          <w:p w14:paraId="5818F59C" w14:textId="77777777" w:rsidR="00D805B7" w:rsidRDefault="00000000" w:rsidP="00E82359">
            <w:r>
              <w:t>Assigns value</w:t>
            </w:r>
          </w:p>
        </w:tc>
        <w:tc>
          <w:tcPr>
            <w:tcW w:w="2160" w:type="dxa"/>
          </w:tcPr>
          <w:p w14:paraId="50933DFC" w14:textId="77777777" w:rsidR="00D805B7" w:rsidRDefault="00000000" w:rsidP="00E82359">
            <w:r>
              <w:t>x = 5</w:t>
            </w:r>
          </w:p>
        </w:tc>
      </w:tr>
      <w:tr w:rsidR="00D805B7" w14:paraId="45907707" w14:textId="77777777" w:rsidTr="00F736E5">
        <w:tc>
          <w:tcPr>
            <w:tcW w:w="1384" w:type="dxa"/>
          </w:tcPr>
          <w:p w14:paraId="792EA41E" w14:textId="77777777" w:rsidR="00D805B7" w:rsidRDefault="00000000" w:rsidP="00F736E5">
            <w:pPr>
              <w:jc w:val="center"/>
            </w:pPr>
            <w:r>
              <w:t>+=</w:t>
            </w:r>
          </w:p>
        </w:tc>
        <w:tc>
          <w:tcPr>
            <w:tcW w:w="2693" w:type="dxa"/>
          </w:tcPr>
          <w:p w14:paraId="0D5B13DA" w14:textId="77777777" w:rsidR="00D805B7" w:rsidRDefault="00000000" w:rsidP="00E82359">
            <w:r>
              <w:t>Add AND assign</w:t>
            </w:r>
          </w:p>
        </w:tc>
        <w:tc>
          <w:tcPr>
            <w:tcW w:w="2403" w:type="dxa"/>
          </w:tcPr>
          <w:p w14:paraId="7A155CE5" w14:textId="77777777" w:rsidR="00D805B7" w:rsidRDefault="00000000" w:rsidP="00E82359">
            <w:r>
              <w:t>x = x + 3</w:t>
            </w:r>
          </w:p>
        </w:tc>
        <w:tc>
          <w:tcPr>
            <w:tcW w:w="2160" w:type="dxa"/>
          </w:tcPr>
          <w:p w14:paraId="2099C111" w14:textId="77777777" w:rsidR="00D805B7" w:rsidRDefault="00000000" w:rsidP="00E82359">
            <w:r>
              <w:t>x += 3</w:t>
            </w:r>
          </w:p>
        </w:tc>
      </w:tr>
      <w:tr w:rsidR="00D805B7" w14:paraId="352A5EAE" w14:textId="77777777" w:rsidTr="00F736E5">
        <w:tc>
          <w:tcPr>
            <w:tcW w:w="1384" w:type="dxa"/>
          </w:tcPr>
          <w:p w14:paraId="523316D1" w14:textId="77777777" w:rsidR="00D805B7" w:rsidRDefault="00000000" w:rsidP="00F736E5">
            <w:pPr>
              <w:jc w:val="center"/>
            </w:pPr>
            <w:r>
              <w:t>-=</w:t>
            </w:r>
          </w:p>
        </w:tc>
        <w:tc>
          <w:tcPr>
            <w:tcW w:w="2693" w:type="dxa"/>
          </w:tcPr>
          <w:p w14:paraId="0CFF3083" w14:textId="77777777" w:rsidR="00D805B7" w:rsidRDefault="00000000" w:rsidP="00E82359">
            <w:r>
              <w:t>Subtract AND assign</w:t>
            </w:r>
          </w:p>
        </w:tc>
        <w:tc>
          <w:tcPr>
            <w:tcW w:w="2403" w:type="dxa"/>
          </w:tcPr>
          <w:p w14:paraId="34F4CA3D" w14:textId="77777777" w:rsidR="00D805B7" w:rsidRDefault="00000000" w:rsidP="00E82359">
            <w:r>
              <w:t>x = x - 2</w:t>
            </w:r>
          </w:p>
        </w:tc>
        <w:tc>
          <w:tcPr>
            <w:tcW w:w="2160" w:type="dxa"/>
          </w:tcPr>
          <w:p w14:paraId="2DFF45ED" w14:textId="77777777" w:rsidR="00D805B7" w:rsidRDefault="00000000" w:rsidP="00E82359">
            <w:r>
              <w:t>x -= 2</w:t>
            </w:r>
          </w:p>
        </w:tc>
      </w:tr>
      <w:tr w:rsidR="00D805B7" w14:paraId="378E32A5" w14:textId="77777777" w:rsidTr="00F736E5">
        <w:tc>
          <w:tcPr>
            <w:tcW w:w="1384" w:type="dxa"/>
          </w:tcPr>
          <w:p w14:paraId="357EFAED" w14:textId="77777777" w:rsidR="00D805B7" w:rsidRDefault="00000000" w:rsidP="00F736E5">
            <w:pPr>
              <w:jc w:val="center"/>
            </w:pPr>
            <w:r>
              <w:t>*=</w:t>
            </w:r>
          </w:p>
        </w:tc>
        <w:tc>
          <w:tcPr>
            <w:tcW w:w="2693" w:type="dxa"/>
          </w:tcPr>
          <w:p w14:paraId="636D1509" w14:textId="77777777" w:rsidR="00D805B7" w:rsidRDefault="00000000" w:rsidP="00E82359">
            <w:r>
              <w:t>Multiply AND assign</w:t>
            </w:r>
          </w:p>
        </w:tc>
        <w:tc>
          <w:tcPr>
            <w:tcW w:w="2403" w:type="dxa"/>
          </w:tcPr>
          <w:p w14:paraId="6ACCEA49" w14:textId="77777777" w:rsidR="00D805B7" w:rsidRDefault="00000000" w:rsidP="00E82359">
            <w:r>
              <w:t>x = x * 4</w:t>
            </w:r>
          </w:p>
        </w:tc>
        <w:tc>
          <w:tcPr>
            <w:tcW w:w="2160" w:type="dxa"/>
          </w:tcPr>
          <w:p w14:paraId="5244E190" w14:textId="77777777" w:rsidR="00D805B7" w:rsidRDefault="00000000" w:rsidP="00E82359">
            <w:r>
              <w:t>x *= 4</w:t>
            </w:r>
          </w:p>
        </w:tc>
      </w:tr>
      <w:tr w:rsidR="00D805B7" w14:paraId="371EAEC1" w14:textId="77777777" w:rsidTr="00F736E5">
        <w:tc>
          <w:tcPr>
            <w:tcW w:w="1384" w:type="dxa"/>
          </w:tcPr>
          <w:p w14:paraId="6539BBE8" w14:textId="77777777" w:rsidR="00D805B7" w:rsidRDefault="00000000" w:rsidP="00F736E5">
            <w:pPr>
              <w:jc w:val="center"/>
            </w:pPr>
            <w:r>
              <w:t>/=</w:t>
            </w:r>
          </w:p>
        </w:tc>
        <w:tc>
          <w:tcPr>
            <w:tcW w:w="2693" w:type="dxa"/>
          </w:tcPr>
          <w:p w14:paraId="72EA968F" w14:textId="77777777" w:rsidR="00D805B7" w:rsidRDefault="00000000" w:rsidP="00E82359">
            <w:r>
              <w:t>Divide AND assign</w:t>
            </w:r>
          </w:p>
        </w:tc>
        <w:tc>
          <w:tcPr>
            <w:tcW w:w="2403" w:type="dxa"/>
          </w:tcPr>
          <w:p w14:paraId="2C9EDFA4" w14:textId="77777777" w:rsidR="00D805B7" w:rsidRDefault="00000000" w:rsidP="00E82359">
            <w:r>
              <w:t>x = x / 2</w:t>
            </w:r>
          </w:p>
        </w:tc>
        <w:tc>
          <w:tcPr>
            <w:tcW w:w="2160" w:type="dxa"/>
          </w:tcPr>
          <w:p w14:paraId="65F65B6F" w14:textId="77777777" w:rsidR="00D805B7" w:rsidRDefault="00000000" w:rsidP="00E82359">
            <w:r>
              <w:t>x /= 2</w:t>
            </w:r>
          </w:p>
        </w:tc>
      </w:tr>
      <w:tr w:rsidR="00D805B7" w14:paraId="6922A751" w14:textId="77777777" w:rsidTr="00F736E5">
        <w:tc>
          <w:tcPr>
            <w:tcW w:w="1384" w:type="dxa"/>
          </w:tcPr>
          <w:p w14:paraId="2F22FE80" w14:textId="77777777" w:rsidR="00D805B7" w:rsidRDefault="00000000" w:rsidP="00F736E5">
            <w:pPr>
              <w:jc w:val="center"/>
            </w:pPr>
            <w:r>
              <w:t>//=</w:t>
            </w:r>
          </w:p>
        </w:tc>
        <w:tc>
          <w:tcPr>
            <w:tcW w:w="2693" w:type="dxa"/>
          </w:tcPr>
          <w:p w14:paraId="6C8A4CEA" w14:textId="77777777" w:rsidR="00D805B7" w:rsidRDefault="00000000" w:rsidP="00E82359">
            <w:r>
              <w:t>Floor divide assign</w:t>
            </w:r>
          </w:p>
        </w:tc>
        <w:tc>
          <w:tcPr>
            <w:tcW w:w="2403" w:type="dxa"/>
          </w:tcPr>
          <w:p w14:paraId="10B593BD" w14:textId="77777777" w:rsidR="00D805B7" w:rsidRDefault="00000000" w:rsidP="00E82359">
            <w:r>
              <w:t>x = x // 2</w:t>
            </w:r>
          </w:p>
        </w:tc>
        <w:tc>
          <w:tcPr>
            <w:tcW w:w="2160" w:type="dxa"/>
          </w:tcPr>
          <w:p w14:paraId="20F16E56" w14:textId="77777777" w:rsidR="00D805B7" w:rsidRDefault="00000000" w:rsidP="00E82359">
            <w:r>
              <w:t>x //= 2</w:t>
            </w:r>
          </w:p>
        </w:tc>
      </w:tr>
      <w:tr w:rsidR="00D805B7" w14:paraId="548E2322" w14:textId="77777777" w:rsidTr="00F736E5">
        <w:tc>
          <w:tcPr>
            <w:tcW w:w="1384" w:type="dxa"/>
          </w:tcPr>
          <w:p w14:paraId="7179B29A" w14:textId="77777777" w:rsidR="00D805B7" w:rsidRDefault="00000000" w:rsidP="00F736E5">
            <w:pPr>
              <w:jc w:val="center"/>
            </w:pPr>
            <w:r>
              <w:t>%=</w:t>
            </w:r>
          </w:p>
        </w:tc>
        <w:tc>
          <w:tcPr>
            <w:tcW w:w="2693" w:type="dxa"/>
          </w:tcPr>
          <w:p w14:paraId="64C5B887" w14:textId="77777777" w:rsidR="00D805B7" w:rsidRDefault="00000000" w:rsidP="00E82359">
            <w:r>
              <w:t>Modulo AND assign</w:t>
            </w:r>
          </w:p>
        </w:tc>
        <w:tc>
          <w:tcPr>
            <w:tcW w:w="2403" w:type="dxa"/>
          </w:tcPr>
          <w:p w14:paraId="1044F32E" w14:textId="77777777" w:rsidR="00D805B7" w:rsidRDefault="00000000" w:rsidP="00E82359">
            <w:r>
              <w:t>x = x % 2</w:t>
            </w:r>
          </w:p>
        </w:tc>
        <w:tc>
          <w:tcPr>
            <w:tcW w:w="2160" w:type="dxa"/>
          </w:tcPr>
          <w:p w14:paraId="4031E0E9" w14:textId="77777777" w:rsidR="00D805B7" w:rsidRDefault="00000000" w:rsidP="00E82359">
            <w:r>
              <w:t>x %= 2</w:t>
            </w:r>
          </w:p>
        </w:tc>
      </w:tr>
      <w:tr w:rsidR="00D805B7" w14:paraId="271C8161" w14:textId="77777777" w:rsidTr="00F736E5">
        <w:tc>
          <w:tcPr>
            <w:tcW w:w="1384" w:type="dxa"/>
          </w:tcPr>
          <w:p w14:paraId="6BE6BD0B" w14:textId="77777777" w:rsidR="00D805B7" w:rsidRDefault="00000000" w:rsidP="00F736E5">
            <w:pPr>
              <w:jc w:val="center"/>
            </w:pPr>
            <w:r>
              <w:t>**=</w:t>
            </w:r>
          </w:p>
        </w:tc>
        <w:tc>
          <w:tcPr>
            <w:tcW w:w="2693" w:type="dxa"/>
          </w:tcPr>
          <w:p w14:paraId="0DEF4C34" w14:textId="77777777" w:rsidR="00D805B7" w:rsidRDefault="00000000" w:rsidP="00E82359">
            <w:r>
              <w:t>Power AND assign</w:t>
            </w:r>
          </w:p>
        </w:tc>
        <w:tc>
          <w:tcPr>
            <w:tcW w:w="2403" w:type="dxa"/>
          </w:tcPr>
          <w:p w14:paraId="304B2E73" w14:textId="77777777" w:rsidR="00D805B7" w:rsidRDefault="00000000" w:rsidP="00E82359">
            <w:r>
              <w:t>x = x ** 2</w:t>
            </w:r>
          </w:p>
        </w:tc>
        <w:tc>
          <w:tcPr>
            <w:tcW w:w="2160" w:type="dxa"/>
          </w:tcPr>
          <w:p w14:paraId="4F41B729" w14:textId="77777777" w:rsidR="00D805B7" w:rsidRDefault="00000000" w:rsidP="00E82359">
            <w:r>
              <w:t>x **= 2</w:t>
            </w:r>
          </w:p>
        </w:tc>
      </w:tr>
      <w:tr w:rsidR="00D805B7" w14:paraId="4EA56EE5" w14:textId="77777777" w:rsidTr="00F736E5">
        <w:tc>
          <w:tcPr>
            <w:tcW w:w="1384" w:type="dxa"/>
          </w:tcPr>
          <w:p w14:paraId="0B9C25C8" w14:textId="77777777" w:rsidR="00D805B7" w:rsidRDefault="00000000" w:rsidP="00F736E5">
            <w:pPr>
              <w:jc w:val="center"/>
            </w:pPr>
            <w:r>
              <w:t>&amp;=</w:t>
            </w:r>
          </w:p>
        </w:tc>
        <w:tc>
          <w:tcPr>
            <w:tcW w:w="2693" w:type="dxa"/>
          </w:tcPr>
          <w:p w14:paraId="00621E56" w14:textId="77777777" w:rsidR="00D805B7" w:rsidRDefault="00000000" w:rsidP="00E82359">
            <w:r>
              <w:t>Bitwise AND assign</w:t>
            </w:r>
          </w:p>
        </w:tc>
        <w:tc>
          <w:tcPr>
            <w:tcW w:w="2403" w:type="dxa"/>
          </w:tcPr>
          <w:p w14:paraId="4F3270F4" w14:textId="77777777" w:rsidR="00D805B7" w:rsidRDefault="00000000" w:rsidP="00E82359">
            <w:r>
              <w:t>x = x &amp; 1</w:t>
            </w:r>
          </w:p>
        </w:tc>
        <w:tc>
          <w:tcPr>
            <w:tcW w:w="2160" w:type="dxa"/>
          </w:tcPr>
          <w:p w14:paraId="5D2424D2" w14:textId="77777777" w:rsidR="00D805B7" w:rsidRDefault="00000000" w:rsidP="00E82359">
            <w:r>
              <w:t>x &amp;= 1</w:t>
            </w:r>
          </w:p>
        </w:tc>
      </w:tr>
      <w:tr w:rsidR="00D805B7" w14:paraId="05A9317C" w14:textId="77777777" w:rsidTr="00F736E5">
        <w:tc>
          <w:tcPr>
            <w:tcW w:w="1384" w:type="dxa"/>
          </w:tcPr>
          <w:p w14:paraId="3B9C2288" w14:textId="6F083283" w:rsidR="00D805B7" w:rsidRDefault="00F736E5" w:rsidP="00F736E5">
            <w:pPr>
              <w:jc w:val="center"/>
            </w:pPr>
            <w:r>
              <w:t>|=</w:t>
            </w:r>
          </w:p>
        </w:tc>
        <w:tc>
          <w:tcPr>
            <w:tcW w:w="2693" w:type="dxa"/>
          </w:tcPr>
          <w:p w14:paraId="6FE57EFD" w14:textId="571ACA13" w:rsidR="00D805B7" w:rsidRDefault="00F736E5" w:rsidP="00E82359">
            <w:r>
              <w:t>Bitwise OR assign</w:t>
            </w:r>
          </w:p>
        </w:tc>
        <w:tc>
          <w:tcPr>
            <w:tcW w:w="2403" w:type="dxa"/>
          </w:tcPr>
          <w:p w14:paraId="5245A9F8" w14:textId="2A74507A" w:rsidR="00D805B7" w:rsidRDefault="00F736E5" w:rsidP="00E82359">
            <w:r>
              <w:t>x = x | 2</w:t>
            </w:r>
          </w:p>
        </w:tc>
        <w:tc>
          <w:tcPr>
            <w:tcW w:w="2160" w:type="dxa"/>
          </w:tcPr>
          <w:p w14:paraId="559664E3" w14:textId="63E8725B" w:rsidR="00D805B7" w:rsidRDefault="00000000" w:rsidP="00E82359">
            <w:r>
              <w:t xml:space="preserve">x </w:t>
            </w:r>
            <w:r w:rsidR="00F736E5">
              <w:t>|= 2</w:t>
            </w:r>
          </w:p>
        </w:tc>
      </w:tr>
      <w:tr w:rsidR="00D805B7" w14:paraId="3E900640" w14:textId="77777777" w:rsidTr="00F736E5">
        <w:tc>
          <w:tcPr>
            <w:tcW w:w="1384" w:type="dxa"/>
          </w:tcPr>
          <w:p w14:paraId="46DC0D6E" w14:textId="77777777" w:rsidR="00D805B7" w:rsidRDefault="00000000" w:rsidP="00F736E5">
            <w:pPr>
              <w:jc w:val="center"/>
            </w:pPr>
            <w:r>
              <w:t>^=</w:t>
            </w:r>
          </w:p>
        </w:tc>
        <w:tc>
          <w:tcPr>
            <w:tcW w:w="2693" w:type="dxa"/>
          </w:tcPr>
          <w:p w14:paraId="02FC1553" w14:textId="77777777" w:rsidR="00D805B7" w:rsidRDefault="00000000" w:rsidP="00E82359">
            <w:r>
              <w:t>Bitwise XOR assign</w:t>
            </w:r>
          </w:p>
        </w:tc>
        <w:tc>
          <w:tcPr>
            <w:tcW w:w="2403" w:type="dxa"/>
          </w:tcPr>
          <w:p w14:paraId="1BCAB4E5" w14:textId="77777777" w:rsidR="00D805B7" w:rsidRDefault="00000000" w:rsidP="00E82359">
            <w:r>
              <w:t>x = x ^ 3</w:t>
            </w:r>
          </w:p>
        </w:tc>
        <w:tc>
          <w:tcPr>
            <w:tcW w:w="2160" w:type="dxa"/>
          </w:tcPr>
          <w:p w14:paraId="4A8A8152" w14:textId="77777777" w:rsidR="00D805B7" w:rsidRDefault="00000000" w:rsidP="00E82359">
            <w:r>
              <w:t>x ^= 3</w:t>
            </w:r>
          </w:p>
        </w:tc>
      </w:tr>
      <w:tr w:rsidR="00D805B7" w14:paraId="0D86600B" w14:textId="77777777" w:rsidTr="00F736E5">
        <w:tc>
          <w:tcPr>
            <w:tcW w:w="1384" w:type="dxa"/>
          </w:tcPr>
          <w:p w14:paraId="364C8876" w14:textId="77777777" w:rsidR="00D805B7" w:rsidRDefault="00000000" w:rsidP="00F736E5">
            <w:pPr>
              <w:jc w:val="center"/>
            </w:pPr>
            <w:r>
              <w:t>&gt;&gt;=</w:t>
            </w:r>
          </w:p>
        </w:tc>
        <w:tc>
          <w:tcPr>
            <w:tcW w:w="2693" w:type="dxa"/>
          </w:tcPr>
          <w:p w14:paraId="311BEE16" w14:textId="77777777" w:rsidR="00D805B7" w:rsidRDefault="00000000" w:rsidP="00E82359">
            <w:r>
              <w:t>Right shift assign</w:t>
            </w:r>
          </w:p>
        </w:tc>
        <w:tc>
          <w:tcPr>
            <w:tcW w:w="2403" w:type="dxa"/>
          </w:tcPr>
          <w:p w14:paraId="178985F4" w14:textId="77777777" w:rsidR="00D805B7" w:rsidRDefault="00000000" w:rsidP="00E82359">
            <w:r>
              <w:t>x = x &gt;&gt; 1</w:t>
            </w:r>
          </w:p>
        </w:tc>
        <w:tc>
          <w:tcPr>
            <w:tcW w:w="2160" w:type="dxa"/>
          </w:tcPr>
          <w:p w14:paraId="11E4B1D1" w14:textId="77777777" w:rsidR="00D805B7" w:rsidRDefault="00000000" w:rsidP="00E82359">
            <w:r>
              <w:t>x &gt;&gt;= 1</w:t>
            </w:r>
          </w:p>
        </w:tc>
      </w:tr>
      <w:tr w:rsidR="00D805B7" w14:paraId="1735F43B" w14:textId="77777777" w:rsidTr="00F736E5">
        <w:tc>
          <w:tcPr>
            <w:tcW w:w="1384" w:type="dxa"/>
          </w:tcPr>
          <w:p w14:paraId="771F338D" w14:textId="77777777" w:rsidR="00D805B7" w:rsidRDefault="00000000" w:rsidP="00F736E5">
            <w:pPr>
              <w:jc w:val="center"/>
            </w:pPr>
            <w:r>
              <w:t>&lt;&lt;=</w:t>
            </w:r>
          </w:p>
        </w:tc>
        <w:tc>
          <w:tcPr>
            <w:tcW w:w="2693" w:type="dxa"/>
          </w:tcPr>
          <w:p w14:paraId="030992DA" w14:textId="77777777" w:rsidR="00D805B7" w:rsidRDefault="00000000" w:rsidP="00E82359">
            <w:r>
              <w:t>Left shift assign</w:t>
            </w:r>
          </w:p>
        </w:tc>
        <w:tc>
          <w:tcPr>
            <w:tcW w:w="2403" w:type="dxa"/>
          </w:tcPr>
          <w:p w14:paraId="21535498" w14:textId="77777777" w:rsidR="00D805B7" w:rsidRDefault="00000000" w:rsidP="00E82359">
            <w:r>
              <w:t>x = x &lt;&lt; 1</w:t>
            </w:r>
          </w:p>
        </w:tc>
        <w:tc>
          <w:tcPr>
            <w:tcW w:w="2160" w:type="dxa"/>
          </w:tcPr>
          <w:p w14:paraId="14E102D2" w14:textId="77777777" w:rsidR="00D805B7" w:rsidRDefault="00000000" w:rsidP="00E82359">
            <w:r>
              <w:t>x &lt;&lt;= 1</w:t>
            </w:r>
          </w:p>
        </w:tc>
      </w:tr>
    </w:tbl>
    <w:p w14:paraId="0BE728EB" w14:textId="77777777" w:rsidR="00D805B7" w:rsidRDefault="00D805B7" w:rsidP="00E82359">
      <w:pPr>
        <w:spacing w:line="240" w:lineRule="auto"/>
      </w:pPr>
    </w:p>
    <w:p w14:paraId="3E197CAA" w14:textId="77777777" w:rsidR="00D805B7" w:rsidRDefault="00000000" w:rsidP="00E82359">
      <w:pPr>
        <w:pStyle w:val="Heading2"/>
        <w:spacing w:line="240" w:lineRule="auto"/>
      </w:pPr>
      <w:bookmarkStart w:id="13" w:name="_Toc200633422"/>
      <w:r>
        <w:t>3. Comparison Operator</w:t>
      </w:r>
      <w:bookmarkEnd w:id="13"/>
    </w:p>
    <w:p w14:paraId="3C891DEE" w14:textId="4EE0E079" w:rsidR="00D805B7" w:rsidRDefault="00000000" w:rsidP="00F736E5">
      <w:pPr>
        <w:spacing w:line="240" w:lineRule="auto"/>
        <w:ind w:left="720" w:firstLine="720"/>
      </w:pPr>
      <w:r>
        <w:t>- Compare two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951"/>
        <w:gridCol w:w="2880"/>
      </w:tblGrid>
      <w:tr w:rsidR="00D805B7" w14:paraId="7C00A369" w14:textId="77777777" w:rsidTr="00F736E5">
        <w:tc>
          <w:tcPr>
            <w:tcW w:w="1809" w:type="dxa"/>
          </w:tcPr>
          <w:p w14:paraId="734E0C66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3951" w:type="dxa"/>
          </w:tcPr>
          <w:p w14:paraId="143E9633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4014E0CB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B48DC59" w14:textId="77777777" w:rsidTr="00F736E5">
        <w:tc>
          <w:tcPr>
            <w:tcW w:w="1809" w:type="dxa"/>
          </w:tcPr>
          <w:p w14:paraId="3F89E0EA" w14:textId="77777777" w:rsidR="00D805B7" w:rsidRDefault="00000000" w:rsidP="00E82359">
            <w:r>
              <w:t>==</w:t>
            </w:r>
          </w:p>
        </w:tc>
        <w:tc>
          <w:tcPr>
            <w:tcW w:w="3951" w:type="dxa"/>
          </w:tcPr>
          <w:p w14:paraId="27864EE5" w14:textId="77777777" w:rsidR="00D805B7" w:rsidRDefault="00000000" w:rsidP="00E82359">
            <w:r>
              <w:t>Equal to</w:t>
            </w:r>
          </w:p>
        </w:tc>
        <w:tc>
          <w:tcPr>
            <w:tcW w:w="2880" w:type="dxa"/>
          </w:tcPr>
          <w:p w14:paraId="668D7185" w14:textId="77777777" w:rsidR="00D805B7" w:rsidRDefault="00000000" w:rsidP="00E82359">
            <w:r>
              <w:t>x == y</w:t>
            </w:r>
          </w:p>
        </w:tc>
      </w:tr>
      <w:tr w:rsidR="00D805B7" w14:paraId="69DE2FC7" w14:textId="77777777" w:rsidTr="00F736E5">
        <w:tc>
          <w:tcPr>
            <w:tcW w:w="1809" w:type="dxa"/>
          </w:tcPr>
          <w:p w14:paraId="153A24CA" w14:textId="77777777" w:rsidR="00D805B7" w:rsidRDefault="00000000" w:rsidP="00E82359">
            <w:r>
              <w:t>!=</w:t>
            </w:r>
          </w:p>
        </w:tc>
        <w:tc>
          <w:tcPr>
            <w:tcW w:w="3951" w:type="dxa"/>
          </w:tcPr>
          <w:p w14:paraId="72A226C8" w14:textId="77777777" w:rsidR="00D805B7" w:rsidRDefault="00000000" w:rsidP="00E82359">
            <w:r>
              <w:t>Not equal to</w:t>
            </w:r>
          </w:p>
        </w:tc>
        <w:tc>
          <w:tcPr>
            <w:tcW w:w="2880" w:type="dxa"/>
          </w:tcPr>
          <w:p w14:paraId="51B6B8D9" w14:textId="77777777" w:rsidR="00D805B7" w:rsidRDefault="00000000" w:rsidP="00E82359">
            <w:r>
              <w:t>x != y</w:t>
            </w:r>
          </w:p>
        </w:tc>
      </w:tr>
      <w:tr w:rsidR="00D805B7" w14:paraId="6070BF2C" w14:textId="77777777" w:rsidTr="00F736E5">
        <w:tc>
          <w:tcPr>
            <w:tcW w:w="1809" w:type="dxa"/>
          </w:tcPr>
          <w:p w14:paraId="0BDBC20F" w14:textId="77777777" w:rsidR="00D805B7" w:rsidRDefault="00000000" w:rsidP="00E82359">
            <w:r>
              <w:t>&gt;</w:t>
            </w:r>
          </w:p>
        </w:tc>
        <w:tc>
          <w:tcPr>
            <w:tcW w:w="3951" w:type="dxa"/>
          </w:tcPr>
          <w:p w14:paraId="08B067FC" w14:textId="77777777" w:rsidR="00D805B7" w:rsidRDefault="00000000" w:rsidP="00E82359">
            <w:r>
              <w:t>Greater than</w:t>
            </w:r>
          </w:p>
        </w:tc>
        <w:tc>
          <w:tcPr>
            <w:tcW w:w="2880" w:type="dxa"/>
          </w:tcPr>
          <w:p w14:paraId="7291DA4D" w14:textId="77777777" w:rsidR="00D805B7" w:rsidRDefault="00000000" w:rsidP="00E82359">
            <w:r>
              <w:t>x &gt; y</w:t>
            </w:r>
          </w:p>
        </w:tc>
      </w:tr>
      <w:tr w:rsidR="00D805B7" w14:paraId="18A20167" w14:textId="77777777" w:rsidTr="00F736E5">
        <w:tc>
          <w:tcPr>
            <w:tcW w:w="1809" w:type="dxa"/>
          </w:tcPr>
          <w:p w14:paraId="6062D6EB" w14:textId="77777777" w:rsidR="00D805B7" w:rsidRDefault="00000000" w:rsidP="00E82359">
            <w:r>
              <w:t>&lt;</w:t>
            </w:r>
          </w:p>
        </w:tc>
        <w:tc>
          <w:tcPr>
            <w:tcW w:w="3951" w:type="dxa"/>
          </w:tcPr>
          <w:p w14:paraId="4ADBF0B4" w14:textId="77777777" w:rsidR="00D805B7" w:rsidRDefault="00000000" w:rsidP="00E82359">
            <w:r>
              <w:t>Less than</w:t>
            </w:r>
          </w:p>
        </w:tc>
        <w:tc>
          <w:tcPr>
            <w:tcW w:w="2880" w:type="dxa"/>
          </w:tcPr>
          <w:p w14:paraId="72AE027A" w14:textId="77777777" w:rsidR="00D805B7" w:rsidRDefault="00000000" w:rsidP="00E82359">
            <w:r>
              <w:t>x &lt; y</w:t>
            </w:r>
          </w:p>
        </w:tc>
      </w:tr>
      <w:tr w:rsidR="00D805B7" w14:paraId="2BEFA990" w14:textId="77777777" w:rsidTr="00F736E5">
        <w:tc>
          <w:tcPr>
            <w:tcW w:w="1809" w:type="dxa"/>
          </w:tcPr>
          <w:p w14:paraId="1A1C824B" w14:textId="77777777" w:rsidR="00D805B7" w:rsidRDefault="00000000" w:rsidP="00E82359">
            <w:r>
              <w:t>&gt;=</w:t>
            </w:r>
          </w:p>
        </w:tc>
        <w:tc>
          <w:tcPr>
            <w:tcW w:w="3951" w:type="dxa"/>
          </w:tcPr>
          <w:p w14:paraId="52BF41B9" w14:textId="77777777" w:rsidR="00D805B7" w:rsidRDefault="00000000" w:rsidP="00E82359">
            <w:r>
              <w:t>Greater than or equal to</w:t>
            </w:r>
          </w:p>
        </w:tc>
        <w:tc>
          <w:tcPr>
            <w:tcW w:w="2880" w:type="dxa"/>
          </w:tcPr>
          <w:p w14:paraId="0E49452E" w14:textId="77777777" w:rsidR="00D805B7" w:rsidRDefault="00000000" w:rsidP="00E82359">
            <w:r>
              <w:t>x &gt;= y</w:t>
            </w:r>
          </w:p>
        </w:tc>
      </w:tr>
      <w:tr w:rsidR="00D805B7" w14:paraId="4B33F3BB" w14:textId="77777777" w:rsidTr="00F736E5">
        <w:tc>
          <w:tcPr>
            <w:tcW w:w="1809" w:type="dxa"/>
          </w:tcPr>
          <w:p w14:paraId="2448C777" w14:textId="77777777" w:rsidR="00D805B7" w:rsidRDefault="00000000" w:rsidP="00E82359">
            <w:r>
              <w:t>&lt;=</w:t>
            </w:r>
          </w:p>
        </w:tc>
        <w:tc>
          <w:tcPr>
            <w:tcW w:w="3951" w:type="dxa"/>
          </w:tcPr>
          <w:p w14:paraId="1718E504" w14:textId="77777777" w:rsidR="00D805B7" w:rsidRDefault="00000000" w:rsidP="00E82359">
            <w:r>
              <w:t>Less than or equal to</w:t>
            </w:r>
          </w:p>
        </w:tc>
        <w:tc>
          <w:tcPr>
            <w:tcW w:w="2880" w:type="dxa"/>
          </w:tcPr>
          <w:p w14:paraId="31169A8D" w14:textId="77777777" w:rsidR="00D805B7" w:rsidRDefault="00000000" w:rsidP="00E82359">
            <w:r>
              <w:t>x &lt;= y</w:t>
            </w:r>
          </w:p>
        </w:tc>
      </w:tr>
    </w:tbl>
    <w:p w14:paraId="3D094EB5" w14:textId="77777777" w:rsidR="00D805B7" w:rsidRDefault="00000000" w:rsidP="00E82359">
      <w:pPr>
        <w:pStyle w:val="Heading2"/>
        <w:spacing w:line="240" w:lineRule="auto"/>
      </w:pPr>
      <w:bookmarkStart w:id="14" w:name="_Toc200633423"/>
      <w:r>
        <w:lastRenderedPageBreak/>
        <w:t>4. Logical Operator</w:t>
      </w:r>
      <w:bookmarkEnd w:id="14"/>
    </w:p>
    <w:p w14:paraId="62052899" w14:textId="7C4E10EC" w:rsidR="00D805B7" w:rsidRDefault="00000000" w:rsidP="00F736E5">
      <w:pPr>
        <w:spacing w:line="240" w:lineRule="auto"/>
        <w:ind w:left="720" w:firstLine="720"/>
      </w:pPr>
      <w:r>
        <w:t>- Combine Conditional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092"/>
        <w:gridCol w:w="2880"/>
      </w:tblGrid>
      <w:tr w:rsidR="00D805B7" w14:paraId="5C99FF3C" w14:textId="77777777" w:rsidTr="00F736E5">
        <w:tc>
          <w:tcPr>
            <w:tcW w:w="1668" w:type="dxa"/>
          </w:tcPr>
          <w:p w14:paraId="7AF36F7D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4092" w:type="dxa"/>
          </w:tcPr>
          <w:p w14:paraId="6808FC8D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3BCDAE06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1669A62B" w14:textId="77777777" w:rsidTr="00F736E5">
        <w:tc>
          <w:tcPr>
            <w:tcW w:w="1668" w:type="dxa"/>
          </w:tcPr>
          <w:p w14:paraId="1AE17F95" w14:textId="77777777" w:rsidR="00D805B7" w:rsidRDefault="00000000" w:rsidP="00E82359">
            <w:r>
              <w:t>and</w:t>
            </w:r>
          </w:p>
        </w:tc>
        <w:tc>
          <w:tcPr>
            <w:tcW w:w="4092" w:type="dxa"/>
          </w:tcPr>
          <w:p w14:paraId="57E8485A" w14:textId="77777777" w:rsidR="00D805B7" w:rsidRDefault="00000000" w:rsidP="00E82359">
            <w:r>
              <w:t>True if both conditions are True</w:t>
            </w:r>
          </w:p>
        </w:tc>
        <w:tc>
          <w:tcPr>
            <w:tcW w:w="2880" w:type="dxa"/>
          </w:tcPr>
          <w:p w14:paraId="052C7AA4" w14:textId="77777777" w:rsidR="00D805B7" w:rsidRDefault="00000000" w:rsidP="00E82359">
            <w:r>
              <w:t>x &gt; 2 and x &lt; 10</w:t>
            </w:r>
          </w:p>
        </w:tc>
      </w:tr>
      <w:tr w:rsidR="00D805B7" w14:paraId="69D21EB3" w14:textId="77777777" w:rsidTr="00F736E5">
        <w:tc>
          <w:tcPr>
            <w:tcW w:w="1668" w:type="dxa"/>
          </w:tcPr>
          <w:p w14:paraId="6E188920" w14:textId="77777777" w:rsidR="00D805B7" w:rsidRDefault="00000000" w:rsidP="00E82359">
            <w:r>
              <w:t>or</w:t>
            </w:r>
          </w:p>
        </w:tc>
        <w:tc>
          <w:tcPr>
            <w:tcW w:w="4092" w:type="dxa"/>
          </w:tcPr>
          <w:p w14:paraId="3E5171BC" w14:textId="77777777" w:rsidR="00D805B7" w:rsidRDefault="00000000" w:rsidP="00E82359">
            <w:r>
              <w:t>True if one condition is True</w:t>
            </w:r>
          </w:p>
        </w:tc>
        <w:tc>
          <w:tcPr>
            <w:tcW w:w="2880" w:type="dxa"/>
          </w:tcPr>
          <w:p w14:paraId="5584FC5B" w14:textId="77777777" w:rsidR="00D805B7" w:rsidRDefault="00000000" w:rsidP="00E82359">
            <w:r>
              <w:t>x &lt; 5 or x &gt; 20</w:t>
            </w:r>
          </w:p>
        </w:tc>
      </w:tr>
      <w:tr w:rsidR="00D805B7" w14:paraId="2EF6ECED" w14:textId="77777777" w:rsidTr="00F736E5">
        <w:tc>
          <w:tcPr>
            <w:tcW w:w="1668" w:type="dxa"/>
          </w:tcPr>
          <w:p w14:paraId="3CF0AB98" w14:textId="77777777" w:rsidR="00D805B7" w:rsidRDefault="00000000" w:rsidP="00E82359">
            <w:r>
              <w:t>not</w:t>
            </w:r>
          </w:p>
        </w:tc>
        <w:tc>
          <w:tcPr>
            <w:tcW w:w="4092" w:type="dxa"/>
          </w:tcPr>
          <w:p w14:paraId="77F3B5A4" w14:textId="77777777" w:rsidR="00D805B7" w:rsidRDefault="00000000" w:rsidP="00E82359">
            <w:r>
              <w:t>Reverses the condition</w:t>
            </w:r>
          </w:p>
        </w:tc>
        <w:tc>
          <w:tcPr>
            <w:tcW w:w="2880" w:type="dxa"/>
          </w:tcPr>
          <w:p w14:paraId="5B8C4319" w14:textId="77777777" w:rsidR="00D805B7" w:rsidRDefault="00000000" w:rsidP="00E82359">
            <w:r>
              <w:t>not(x == 5)</w:t>
            </w:r>
          </w:p>
        </w:tc>
      </w:tr>
    </w:tbl>
    <w:p w14:paraId="51EC0794" w14:textId="77777777" w:rsidR="00D805B7" w:rsidRDefault="00D805B7" w:rsidP="00E82359">
      <w:pPr>
        <w:spacing w:line="240" w:lineRule="auto"/>
      </w:pPr>
    </w:p>
    <w:p w14:paraId="66EB9D8B" w14:textId="77777777" w:rsidR="00D805B7" w:rsidRDefault="00000000" w:rsidP="00E82359">
      <w:pPr>
        <w:pStyle w:val="Heading2"/>
        <w:spacing w:line="240" w:lineRule="auto"/>
      </w:pPr>
      <w:bookmarkStart w:id="15" w:name="_Toc200633424"/>
      <w:r>
        <w:t>5. Identity Operator</w:t>
      </w:r>
      <w:bookmarkEnd w:id="15"/>
    </w:p>
    <w:p w14:paraId="5CD47B9C" w14:textId="59EC20C0" w:rsidR="00D805B7" w:rsidRDefault="00000000" w:rsidP="00F736E5">
      <w:pPr>
        <w:spacing w:line="240" w:lineRule="auto"/>
        <w:ind w:left="720" w:firstLine="720"/>
      </w:pPr>
      <w:r>
        <w:t>- Compare the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4376"/>
        <w:gridCol w:w="2880"/>
      </w:tblGrid>
      <w:tr w:rsidR="00D805B7" w14:paraId="039B3024" w14:textId="77777777" w:rsidTr="00F736E5">
        <w:tc>
          <w:tcPr>
            <w:tcW w:w="1384" w:type="dxa"/>
          </w:tcPr>
          <w:p w14:paraId="5E96EE4E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4376" w:type="dxa"/>
          </w:tcPr>
          <w:p w14:paraId="5F410FFC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5E0F14BB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2ED1BCF9" w14:textId="77777777" w:rsidTr="00F736E5">
        <w:tc>
          <w:tcPr>
            <w:tcW w:w="1384" w:type="dxa"/>
          </w:tcPr>
          <w:p w14:paraId="73927F43" w14:textId="77777777" w:rsidR="00D805B7" w:rsidRDefault="00000000" w:rsidP="00E82359">
            <w:r>
              <w:t>is</w:t>
            </w:r>
          </w:p>
        </w:tc>
        <w:tc>
          <w:tcPr>
            <w:tcW w:w="4376" w:type="dxa"/>
          </w:tcPr>
          <w:p w14:paraId="5629114B" w14:textId="77777777" w:rsidR="00D805B7" w:rsidRDefault="00000000" w:rsidP="00E82359">
            <w:r>
              <w:t>True if both variables point to same object</w:t>
            </w:r>
          </w:p>
        </w:tc>
        <w:tc>
          <w:tcPr>
            <w:tcW w:w="2880" w:type="dxa"/>
          </w:tcPr>
          <w:p w14:paraId="00895014" w14:textId="77777777" w:rsidR="00D805B7" w:rsidRDefault="00000000" w:rsidP="00E82359">
            <w:r>
              <w:t>x is y</w:t>
            </w:r>
          </w:p>
        </w:tc>
      </w:tr>
      <w:tr w:rsidR="00D805B7" w14:paraId="668504AF" w14:textId="77777777" w:rsidTr="00F736E5">
        <w:tc>
          <w:tcPr>
            <w:tcW w:w="1384" w:type="dxa"/>
          </w:tcPr>
          <w:p w14:paraId="3F4B6EA8" w14:textId="77777777" w:rsidR="00D805B7" w:rsidRDefault="00000000" w:rsidP="00E82359">
            <w:r>
              <w:t>is not</w:t>
            </w:r>
          </w:p>
        </w:tc>
        <w:tc>
          <w:tcPr>
            <w:tcW w:w="4376" w:type="dxa"/>
          </w:tcPr>
          <w:p w14:paraId="4BE0EBF9" w14:textId="77777777" w:rsidR="00D805B7" w:rsidRDefault="00000000" w:rsidP="00E82359">
            <w:r>
              <w:t>True if they don't point to same object</w:t>
            </w:r>
          </w:p>
        </w:tc>
        <w:tc>
          <w:tcPr>
            <w:tcW w:w="2880" w:type="dxa"/>
          </w:tcPr>
          <w:p w14:paraId="0EC995D0" w14:textId="77777777" w:rsidR="00D805B7" w:rsidRDefault="00000000" w:rsidP="00E82359">
            <w:r>
              <w:t>x is not y</w:t>
            </w:r>
          </w:p>
        </w:tc>
      </w:tr>
    </w:tbl>
    <w:p w14:paraId="1811894A" w14:textId="77777777" w:rsidR="00D805B7" w:rsidRDefault="00D805B7" w:rsidP="00E82359">
      <w:pPr>
        <w:spacing w:line="240" w:lineRule="auto"/>
      </w:pPr>
    </w:p>
    <w:p w14:paraId="73CC9BF2" w14:textId="77777777" w:rsidR="00D805B7" w:rsidRDefault="00000000" w:rsidP="00E82359">
      <w:pPr>
        <w:pStyle w:val="Heading2"/>
        <w:spacing w:line="240" w:lineRule="auto"/>
      </w:pPr>
      <w:bookmarkStart w:id="16" w:name="_Toc200633425"/>
      <w:r>
        <w:t>6. Membership Operator</w:t>
      </w:r>
      <w:bookmarkEnd w:id="16"/>
    </w:p>
    <w:p w14:paraId="672185E3" w14:textId="52B138B2" w:rsidR="00D805B7" w:rsidRDefault="00000000" w:rsidP="00F736E5">
      <w:pPr>
        <w:spacing w:line="240" w:lineRule="auto"/>
        <w:ind w:firstLine="720"/>
      </w:pPr>
      <w:r>
        <w:t>- Test is a sequence is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4234"/>
        <w:gridCol w:w="2880"/>
      </w:tblGrid>
      <w:tr w:rsidR="00D805B7" w14:paraId="4CF390EB" w14:textId="77777777" w:rsidTr="00F736E5">
        <w:tc>
          <w:tcPr>
            <w:tcW w:w="1526" w:type="dxa"/>
          </w:tcPr>
          <w:p w14:paraId="0C1A4A35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4234" w:type="dxa"/>
          </w:tcPr>
          <w:p w14:paraId="679D8694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2880" w:type="dxa"/>
          </w:tcPr>
          <w:p w14:paraId="2140C5DE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Example</w:t>
            </w:r>
          </w:p>
        </w:tc>
      </w:tr>
      <w:tr w:rsidR="00D805B7" w14:paraId="54AAA033" w14:textId="77777777" w:rsidTr="00F736E5">
        <w:tc>
          <w:tcPr>
            <w:tcW w:w="1526" w:type="dxa"/>
          </w:tcPr>
          <w:p w14:paraId="370B54D9" w14:textId="77777777" w:rsidR="00D805B7" w:rsidRDefault="00000000" w:rsidP="00E82359">
            <w:r>
              <w:t>in</w:t>
            </w:r>
          </w:p>
        </w:tc>
        <w:tc>
          <w:tcPr>
            <w:tcW w:w="4234" w:type="dxa"/>
          </w:tcPr>
          <w:p w14:paraId="48C2DBA1" w14:textId="77777777" w:rsidR="00D805B7" w:rsidRDefault="00000000" w:rsidP="00E82359">
            <w:r>
              <w:t>True if value is in sequence</w:t>
            </w:r>
          </w:p>
        </w:tc>
        <w:tc>
          <w:tcPr>
            <w:tcW w:w="2880" w:type="dxa"/>
          </w:tcPr>
          <w:p w14:paraId="76707E4F" w14:textId="77777777" w:rsidR="00D805B7" w:rsidRDefault="00000000" w:rsidP="00E82359">
            <w:r>
              <w:t>"a" in "apple"</w:t>
            </w:r>
          </w:p>
        </w:tc>
      </w:tr>
      <w:tr w:rsidR="00D805B7" w14:paraId="4410ACBA" w14:textId="77777777" w:rsidTr="00F736E5">
        <w:tc>
          <w:tcPr>
            <w:tcW w:w="1526" w:type="dxa"/>
          </w:tcPr>
          <w:p w14:paraId="30D095FA" w14:textId="77777777" w:rsidR="00D805B7" w:rsidRDefault="00000000" w:rsidP="00E82359">
            <w:r>
              <w:t>not in</w:t>
            </w:r>
          </w:p>
        </w:tc>
        <w:tc>
          <w:tcPr>
            <w:tcW w:w="4234" w:type="dxa"/>
          </w:tcPr>
          <w:p w14:paraId="4D165C4E" w14:textId="77777777" w:rsidR="00D805B7" w:rsidRDefault="00000000" w:rsidP="00E82359">
            <w:r>
              <w:t>True if value not in sequence</w:t>
            </w:r>
          </w:p>
        </w:tc>
        <w:tc>
          <w:tcPr>
            <w:tcW w:w="2880" w:type="dxa"/>
          </w:tcPr>
          <w:p w14:paraId="6DDFF6EC" w14:textId="77777777" w:rsidR="00D805B7" w:rsidRDefault="00000000" w:rsidP="00E82359">
            <w:r>
              <w:t>"z" not in "dog"</w:t>
            </w:r>
          </w:p>
        </w:tc>
      </w:tr>
    </w:tbl>
    <w:p w14:paraId="4EBF321D" w14:textId="77777777" w:rsidR="00D805B7" w:rsidRDefault="00D805B7" w:rsidP="00E82359">
      <w:pPr>
        <w:spacing w:line="240" w:lineRule="auto"/>
      </w:pPr>
    </w:p>
    <w:p w14:paraId="17F25482" w14:textId="77777777" w:rsidR="00D805B7" w:rsidRDefault="00000000" w:rsidP="00E82359">
      <w:pPr>
        <w:pStyle w:val="Heading2"/>
        <w:spacing w:line="240" w:lineRule="auto"/>
      </w:pPr>
      <w:bookmarkStart w:id="17" w:name="_Toc200633426"/>
      <w:r>
        <w:t>7. Bitwise Operator</w:t>
      </w:r>
      <w:bookmarkEnd w:id="17"/>
    </w:p>
    <w:p w14:paraId="221085BB" w14:textId="73D8E16C" w:rsidR="00D805B7" w:rsidRDefault="00000000" w:rsidP="00F736E5">
      <w:pPr>
        <w:spacing w:line="240" w:lineRule="auto"/>
        <w:ind w:left="720" w:firstLine="720"/>
      </w:pPr>
      <w:r>
        <w:t>- Compare Binary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543"/>
        <w:gridCol w:w="3429"/>
      </w:tblGrid>
      <w:tr w:rsidR="00D805B7" w14:paraId="6FEEFD24" w14:textId="77777777" w:rsidTr="00F736E5">
        <w:tc>
          <w:tcPr>
            <w:tcW w:w="1668" w:type="dxa"/>
          </w:tcPr>
          <w:p w14:paraId="6EE7242F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Operator</w:t>
            </w:r>
          </w:p>
        </w:tc>
        <w:tc>
          <w:tcPr>
            <w:tcW w:w="3543" w:type="dxa"/>
          </w:tcPr>
          <w:p w14:paraId="34640354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Description</w:t>
            </w:r>
          </w:p>
        </w:tc>
        <w:tc>
          <w:tcPr>
            <w:tcW w:w="3429" w:type="dxa"/>
          </w:tcPr>
          <w:p w14:paraId="7BE088DA" w14:textId="77777777" w:rsidR="00D805B7" w:rsidRPr="00F736E5" w:rsidRDefault="00000000" w:rsidP="00E82359">
            <w:pPr>
              <w:rPr>
                <w:b/>
                <w:bCs/>
              </w:rPr>
            </w:pPr>
            <w:r w:rsidRPr="00F736E5">
              <w:rPr>
                <w:b/>
                <w:bCs/>
              </w:rPr>
              <w:t>Example (in binary)</w:t>
            </w:r>
          </w:p>
        </w:tc>
      </w:tr>
      <w:tr w:rsidR="00D805B7" w14:paraId="27565CAD" w14:textId="77777777" w:rsidTr="00F736E5">
        <w:tc>
          <w:tcPr>
            <w:tcW w:w="1668" w:type="dxa"/>
          </w:tcPr>
          <w:p w14:paraId="3E724849" w14:textId="77777777" w:rsidR="00D805B7" w:rsidRDefault="00000000" w:rsidP="00E82359">
            <w:r>
              <w:t>&amp;</w:t>
            </w:r>
          </w:p>
        </w:tc>
        <w:tc>
          <w:tcPr>
            <w:tcW w:w="3543" w:type="dxa"/>
          </w:tcPr>
          <w:p w14:paraId="414BFC40" w14:textId="77777777" w:rsidR="00D805B7" w:rsidRDefault="00000000" w:rsidP="00E82359">
            <w:r>
              <w:t>AND</w:t>
            </w:r>
          </w:p>
        </w:tc>
        <w:tc>
          <w:tcPr>
            <w:tcW w:w="3429" w:type="dxa"/>
          </w:tcPr>
          <w:p w14:paraId="1B18F406" w14:textId="77777777" w:rsidR="00D805B7" w:rsidRDefault="00000000" w:rsidP="00E82359">
            <w:r>
              <w:t>5 &amp; 3 → 101 &amp; 011 = 001</w:t>
            </w:r>
          </w:p>
        </w:tc>
      </w:tr>
      <w:tr w:rsidR="00D805B7" w14:paraId="71A7879E" w14:textId="77777777" w:rsidTr="00F736E5">
        <w:tc>
          <w:tcPr>
            <w:tcW w:w="1668" w:type="dxa"/>
          </w:tcPr>
          <w:p w14:paraId="372E322A" w14:textId="343C50FE" w:rsidR="00D805B7" w:rsidRDefault="00F736E5" w:rsidP="00E82359">
            <w:r>
              <w:t>|</w:t>
            </w:r>
          </w:p>
        </w:tc>
        <w:tc>
          <w:tcPr>
            <w:tcW w:w="3543" w:type="dxa"/>
          </w:tcPr>
          <w:p w14:paraId="02473C85" w14:textId="6B1154C9" w:rsidR="00D805B7" w:rsidRDefault="00F736E5" w:rsidP="00E82359">
            <w:r>
              <w:t>OR</w:t>
            </w:r>
          </w:p>
        </w:tc>
        <w:tc>
          <w:tcPr>
            <w:tcW w:w="3429" w:type="dxa"/>
          </w:tcPr>
          <w:p w14:paraId="01E963D5" w14:textId="6FC7012D" w:rsidR="00D805B7" w:rsidRDefault="00F736E5" w:rsidP="00E82359">
            <w:r w:rsidRPr="00F736E5">
              <w:rPr>
                <w:rFonts w:hint="eastAsia"/>
              </w:rPr>
              <w:t xml:space="preserve">5 | 3 </w:t>
            </w:r>
            <w:r w:rsidRPr="00F736E5">
              <w:rPr>
                <w:rFonts w:hint="eastAsia"/>
              </w:rPr>
              <w:t>→</w:t>
            </w:r>
            <w:r w:rsidRPr="00F736E5">
              <w:rPr>
                <w:rFonts w:hint="eastAsia"/>
              </w:rPr>
              <w:t xml:space="preserve"> 101 | 011 = 111</w:t>
            </w:r>
          </w:p>
        </w:tc>
      </w:tr>
      <w:tr w:rsidR="00D805B7" w14:paraId="02D98AA9" w14:textId="77777777" w:rsidTr="00F736E5">
        <w:tc>
          <w:tcPr>
            <w:tcW w:w="1668" w:type="dxa"/>
          </w:tcPr>
          <w:p w14:paraId="430AB3CD" w14:textId="77777777" w:rsidR="00D805B7" w:rsidRDefault="00000000" w:rsidP="00E82359">
            <w:r>
              <w:t>^</w:t>
            </w:r>
          </w:p>
        </w:tc>
        <w:tc>
          <w:tcPr>
            <w:tcW w:w="3543" w:type="dxa"/>
          </w:tcPr>
          <w:p w14:paraId="0CA097F7" w14:textId="77777777" w:rsidR="00D805B7" w:rsidRDefault="00000000" w:rsidP="00E82359">
            <w:r>
              <w:t>XOR (exclusive OR)</w:t>
            </w:r>
          </w:p>
        </w:tc>
        <w:tc>
          <w:tcPr>
            <w:tcW w:w="3429" w:type="dxa"/>
          </w:tcPr>
          <w:p w14:paraId="07F2A611" w14:textId="77777777" w:rsidR="00D805B7" w:rsidRDefault="00000000" w:rsidP="00E82359">
            <w:r>
              <w:t>5 ^ 3 → 101 ^ 011 = 110</w:t>
            </w:r>
          </w:p>
        </w:tc>
      </w:tr>
      <w:tr w:rsidR="00D805B7" w14:paraId="269FF694" w14:textId="77777777" w:rsidTr="00F736E5">
        <w:tc>
          <w:tcPr>
            <w:tcW w:w="1668" w:type="dxa"/>
          </w:tcPr>
          <w:p w14:paraId="6EA91683" w14:textId="77777777" w:rsidR="00D805B7" w:rsidRDefault="00000000" w:rsidP="00E82359">
            <w:r>
              <w:t>~</w:t>
            </w:r>
          </w:p>
        </w:tc>
        <w:tc>
          <w:tcPr>
            <w:tcW w:w="3543" w:type="dxa"/>
          </w:tcPr>
          <w:p w14:paraId="67D1845E" w14:textId="77777777" w:rsidR="00D805B7" w:rsidRDefault="00000000" w:rsidP="00E82359">
            <w:r>
              <w:t>NOT (inverts bits)</w:t>
            </w:r>
          </w:p>
        </w:tc>
        <w:tc>
          <w:tcPr>
            <w:tcW w:w="3429" w:type="dxa"/>
          </w:tcPr>
          <w:p w14:paraId="6BD006C0" w14:textId="77777777" w:rsidR="00D805B7" w:rsidRDefault="00000000" w:rsidP="00E82359">
            <w:r>
              <w:t>~5 → -(5+1) = -6</w:t>
            </w:r>
          </w:p>
        </w:tc>
      </w:tr>
      <w:tr w:rsidR="00D805B7" w14:paraId="4B27B739" w14:textId="77777777" w:rsidTr="00F736E5">
        <w:tc>
          <w:tcPr>
            <w:tcW w:w="1668" w:type="dxa"/>
          </w:tcPr>
          <w:p w14:paraId="61C344EF" w14:textId="77777777" w:rsidR="00D805B7" w:rsidRDefault="00000000" w:rsidP="00E82359">
            <w:r>
              <w:t>&lt;&lt;</w:t>
            </w:r>
          </w:p>
        </w:tc>
        <w:tc>
          <w:tcPr>
            <w:tcW w:w="3543" w:type="dxa"/>
          </w:tcPr>
          <w:p w14:paraId="1B38755E" w14:textId="77777777" w:rsidR="00D805B7" w:rsidRDefault="00000000" w:rsidP="00E82359">
            <w:r>
              <w:t>Left shift</w:t>
            </w:r>
          </w:p>
        </w:tc>
        <w:tc>
          <w:tcPr>
            <w:tcW w:w="3429" w:type="dxa"/>
          </w:tcPr>
          <w:p w14:paraId="5FFB6A3E" w14:textId="77777777" w:rsidR="00D805B7" w:rsidRDefault="00000000" w:rsidP="00E82359">
            <w:r>
              <w:t>2 &lt;&lt; 1 → 4  (10 → 100)</w:t>
            </w:r>
          </w:p>
        </w:tc>
      </w:tr>
      <w:tr w:rsidR="00D805B7" w14:paraId="751FD5B8" w14:textId="77777777" w:rsidTr="00F736E5">
        <w:tc>
          <w:tcPr>
            <w:tcW w:w="1668" w:type="dxa"/>
          </w:tcPr>
          <w:p w14:paraId="4DACD25C" w14:textId="77777777" w:rsidR="00D805B7" w:rsidRDefault="00000000" w:rsidP="00E82359">
            <w:r>
              <w:t>&gt;&gt;</w:t>
            </w:r>
          </w:p>
        </w:tc>
        <w:tc>
          <w:tcPr>
            <w:tcW w:w="3543" w:type="dxa"/>
          </w:tcPr>
          <w:p w14:paraId="7A0EE64A" w14:textId="77777777" w:rsidR="00D805B7" w:rsidRDefault="00000000" w:rsidP="00E82359">
            <w:r>
              <w:t>Right shift</w:t>
            </w:r>
          </w:p>
        </w:tc>
        <w:tc>
          <w:tcPr>
            <w:tcW w:w="3429" w:type="dxa"/>
          </w:tcPr>
          <w:p w14:paraId="28A5A10A" w14:textId="77777777" w:rsidR="00D805B7" w:rsidRDefault="00000000" w:rsidP="00E82359">
            <w:r>
              <w:t>4 &gt;&gt; 1 → 2  (100 → 10)</w:t>
            </w:r>
          </w:p>
        </w:tc>
      </w:tr>
    </w:tbl>
    <w:p w14:paraId="6156F2EC" w14:textId="77777777" w:rsidR="00D805B7" w:rsidRDefault="00D805B7" w:rsidP="00E82359">
      <w:pPr>
        <w:spacing w:line="240" w:lineRule="auto"/>
      </w:pPr>
    </w:p>
    <w:p w14:paraId="58006B24" w14:textId="77777777" w:rsidR="00C146F4" w:rsidRDefault="00C146F4" w:rsidP="00E82359">
      <w:pPr>
        <w:spacing w:line="240" w:lineRule="auto"/>
      </w:pPr>
    </w:p>
    <w:p w14:paraId="36C7FA7E" w14:textId="77777777" w:rsidR="00C146F4" w:rsidRDefault="00C146F4" w:rsidP="00E82359">
      <w:pPr>
        <w:spacing w:line="240" w:lineRule="auto"/>
      </w:pPr>
    </w:p>
    <w:p w14:paraId="4780A430" w14:textId="77777777" w:rsidR="00C146F4" w:rsidRDefault="00C146F4" w:rsidP="00E82359">
      <w:pPr>
        <w:spacing w:line="240" w:lineRule="auto"/>
      </w:pPr>
    </w:p>
    <w:p w14:paraId="5FB223F8" w14:textId="77777777" w:rsidR="00D805B7" w:rsidRDefault="00000000" w:rsidP="00E82359">
      <w:pPr>
        <w:pStyle w:val="Heading1"/>
        <w:spacing w:line="240" w:lineRule="auto"/>
      </w:pPr>
      <w:bookmarkStart w:id="18" w:name="_Toc200633427"/>
      <w:r>
        <w:lastRenderedPageBreak/>
        <w:t>6. Flow Control:</w:t>
      </w:r>
      <w:bookmarkEnd w:id="18"/>
    </w:p>
    <w:p w14:paraId="501AD1EF" w14:textId="77777777" w:rsidR="00D805B7" w:rsidRDefault="00000000" w:rsidP="00E82359">
      <w:pPr>
        <w:pStyle w:val="Heading2"/>
        <w:spacing w:line="240" w:lineRule="auto"/>
      </w:pPr>
      <w:bookmarkStart w:id="19" w:name="_Toc200633428"/>
      <w:r>
        <w:t>1. Conditional Statement</w:t>
      </w:r>
      <w:bookmarkEnd w:id="19"/>
    </w:p>
    <w:p w14:paraId="2FF4ACCB" w14:textId="77777777" w:rsidR="00D805B7" w:rsidRDefault="00000000" w:rsidP="00C146F4">
      <w:pPr>
        <w:spacing w:line="240" w:lineRule="auto"/>
        <w:ind w:firstLine="720"/>
      </w:pPr>
      <w:r>
        <w:t>- It lets the program decide which block of code to execute based on the condition. Decision making.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242"/>
        <w:gridCol w:w="3686"/>
        <w:gridCol w:w="2268"/>
        <w:gridCol w:w="2977"/>
      </w:tblGrid>
      <w:tr w:rsidR="00D805B7" w14:paraId="625EE914" w14:textId="77777777" w:rsidTr="002D305C">
        <w:tc>
          <w:tcPr>
            <w:tcW w:w="1242" w:type="dxa"/>
          </w:tcPr>
          <w:p w14:paraId="5895C1F5" w14:textId="77777777" w:rsidR="00D805B7" w:rsidRPr="00C146F4" w:rsidRDefault="00000000" w:rsidP="00E82359">
            <w:pPr>
              <w:rPr>
                <w:b/>
                <w:bCs/>
              </w:rPr>
            </w:pPr>
            <w:r w:rsidRPr="00C146F4">
              <w:rPr>
                <w:b/>
                <w:bCs/>
              </w:rPr>
              <w:t>Name</w:t>
            </w:r>
          </w:p>
        </w:tc>
        <w:tc>
          <w:tcPr>
            <w:tcW w:w="3686" w:type="dxa"/>
          </w:tcPr>
          <w:p w14:paraId="043EC885" w14:textId="77777777" w:rsidR="00D805B7" w:rsidRPr="00C146F4" w:rsidRDefault="00000000" w:rsidP="00E82359">
            <w:pPr>
              <w:rPr>
                <w:b/>
                <w:bCs/>
              </w:rPr>
            </w:pPr>
            <w:r w:rsidRPr="00C146F4">
              <w:rPr>
                <w:b/>
                <w:bCs/>
              </w:rPr>
              <w:t>Definition</w:t>
            </w:r>
          </w:p>
        </w:tc>
        <w:tc>
          <w:tcPr>
            <w:tcW w:w="2268" w:type="dxa"/>
          </w:tcPr>
          <w:p w14:paraId="779F5B19" w14:textId="77777777" w:rsidR="00D805B7" w:rsidRPr="00C146F4" w:rsidRDefault="00000000" w:rsidP="00E82359">
            <w:pPr>
              <w:rPr>
                <w:b/>
                <w:bCs/>
              </w:rPr>
            </w:pPr>
            <w:r w:rsidRPr="00C146F4">
              <w:rPr>
                <w:b/>
                <w:bCs/>
              </w:rPr>
              <w:t>Syntax</w:t>
            </w:r>
          </w:p>
        </w:tc>
        <w:tc>
          <w:tcPr>
            <w:tcW w:w="2977" w:type="dxa"/>
          </w:tcPr>
          <w:p w14:paraId="3776C48B" w14:textId="77777777" w:rsidR="00D805B7" w:rsidRPr="00C146F4" w:rsidRDefault="00000000" w:rsidP="00E82359">
            <w:pPr>
              <w:rPr>
                <w:b/>
                <w:bCs/>
              </w:rPr>
            </w:pPr>
            <w:r w:rsidRPr="00C146F4">
              <w:rPr>
                <w:b/>
                <w:bCs/>
              </w:rPr>
              <w:t>Example</w:t>
            </w:r>
          </w:p>
        </w:tc>
      </w:tr>
      <w:tr w:rsidR="00D805B7" w14:paraId="2C1B75F7" w14:textId="77777777" w:rsidTr="002D305C">
        <w:tc>
          <w:tcPr>
            <w:tcW w:w="1242" w:type="dxa"/>
          </w:tcPr>
          <w:p w14:paraId="6E208346" w14:textId="77777777" w:rsidR="00D805B7" w:rsidRDefault="00000000" w:rsidP="00E82359">
            <w:r>
              <w:t>if</w:t>
            </w:r>
          </w:p>
        </w:tc>
        <w:tc>
          <w:tcPr>
            <w:tcW w:w="3686" w:type="dxa"/>
          </w:tcPr>
          <w:p w14:paraId="7058FA8E" w14:textId="77777777" w:rsidR="00D805B7" w:rsidRDefault="00000000" w:rsidP="00E82359">
            <w:r>
              <w:t>Runs a block of code if the condition is True</w:t>
            </w:r>
          </w:p>
        </w:tc>
        <w:tc>
          <w:tcPr>
            <w:tcW w:w="2268" w:type="dxa"/>
          </w:tcPr>
          <w:p w14:paraId="2091099B" w14:textId="77777777" w:rsidR="00D805B7" w:rsidRDefault="00000000" w:rsidP="00E82359">
            <w:r>
              <w:t>if condition:</w:t>
            </w:r>
          </w:p>
        </w:tc>
        <w:tc>
          <w:tcPr>
            <w:tcW w:w="2977" w:type="dxa"/>
          </w:tcPr>
          <w:p w14:paraId="772A4810" w14:textId="77777777" w:rsidR="00D805B7" w:rsidRDefault="00000000" w:rsidP="00E82359">
            <w:r>
              <w:t>if x &gt; 10:\n    print("Big")</w:t>
            </w:r>
          </w:p>
        </w:tc>
      </w:tr>
      <w:tr w:rsidR="00D805B7" w14:paraId="3EE9287B" w14:textId="77777777" w:rsidTr="002D305C">
        <w:tc>
          <w:tcPr>
            <w:tcW w:w="1242" w:type="dxa"/>
          </w:tcPr>
          <w:p w14:paraId="34894ACA" w14:textId="77777777" w:rsidR="00D805B7" w:rsidRDefault="00000000" w:rsidP="00E82359">
            <w:r>
              <w:t>elif</w:t>
            </w:r>
          </w:p>
        </w:tc>
        <w:tc>
          <w:tcPr>
            <w:tcW w:w="3686" w:type="dxa"/>
          </w:tcPr>
          <w:p w14:paraId="1206FADB" w14:textId="77777777" w:rsidR="00D805B7" w:rsidRDefault="00000000" w:rsidP="00E82359">
            <w:r>
              <w:t>Runs if the  if  is False and this condition is True</w:t>
            </w:r>
          </w:p>
        </w:tc>
        <w:tc>
          <w:tcPr>
            <w:tcW w:w="2268" w:type="dxa"/>
          </w:tcPr>
          <w:p w14:paraId="30D2645F" w14:textId="77777777" w:rsidR="00D805B7" w:rsidRDefault="00000000" w:rsidP="00E82359">
            <w:r>
              <w:t>elif condition:</w:t>
            </w:r>
          </w:p>
        </w:tc>
        <w:tc>
          <w:tcPr>
            <w:tcW w:w="2977" w:type="dxa"/>
          </w:tcPr>
          <w:p w14:paraId="12616EED" w14:textId="77777777" w:rsidR="00D805B7" w:rsidRDefault="00000000" w:rsidP="00E82359">
            <w:r>
              <w:t>elif x == 10:\n    print("Equal")</w:t>
            </w:r>
          </w:p>
        </w:tc>
      </w:tr>
      <w:tr w:rsidR="00D805B7" w14:paraId="6A735474" w14:textId="77777777" w:rsidTr="002D305C">
        <w:tc>
          <w:tcPr>
            <w:tcW w:w="1242" w:type="dxa"/>
          </w:tcPr>
          <w:p w14:paraId="11C2BADF" w14:textId="77777777" w:rsidR="00D805B7" w:rsidRDefault="00000000" w:rsidP="00E82359">
            <w:r>
              <w:t>else</w:t>
            </w:r>
          </w:p>
        </w:tc>
        <w:tc>
          <w:tcPr>
            <w:tcW w:w="3686" w:type="dxa"/>
          </w:tcPr>
          <w:p w14:paraId="7687BBB9" w14:textId="77777777" w:rsidR="00D805B7" w:rsidRDefault="00000000" w:rsidP="00E82359">
            <w:r>
              <w:t>Runs if all above conditions are False</w:t>
            </w:r>
          </w:p>
        </w:tc>
        <w:tc>
          <w:tcPr>
            <w:tcW w:w="2268" w:type="dxa"/>
          </w:tcPr>
          <w:p w14:paraId="5039A9AF" w14:textId="77777777" w:rsidR="00D805B7" w:rsidRDefault="00000000" w:rsidP="00E82359">
            <w:r>
              <w:t>else:</w:t>
            </w:r>
          </w:p>
        </w:tc>
        <w:tc>
          <w:tcPr>
            <w:tcW w:w="2977" w:type="dxa"/>
          </w:tcPr>
          <w:p w14:paraId="4F2F739E" w14:textId="77777777" w:rsidR="00D805B7" w:rsidRDefault="00000000" w:rsidP="00E82359">
            <w:r>
              <w:t>else:\n    print("Small")</w:t>
            </w:r>
          </w:p>
        </w:tc>
      </w:tr>
      <w:tr w:rsidR="00D805B7" w14:paraId="3B2DE0B6" w14:textId="77777777" w:rsidTr="002D305C">
        <w:tc>
          <w:tcPr>
            <w:tcW w:w="1242" w:type="dxa"/>
          </w:tcPr>
          <w:p w14:paraId="657BE119" w14:textId="77777777" w:rsidR="00D805B7" w:rsidRDefault="00000000" w:rsidP="00E82359">
            <w:r>
              <w:t>Ternary if</w:t>
            </w:r>
          </w:p>
        </w:tc>
        <w:tc>
          <w:tcPr>
            <w:tcW w:w="3686" w:type="dxa"/>
          </w:tcPr>
          <w:p w14:paraId="5C7758B1" w14:textId="77777777" w:rsidR="00D805B7" w:rsidRDefault="00000000" w:rsidP="00E82359">
            <w:r>
              <w:t>One-line conditional expression</w:t>
            </w:r>
          </w:p>
        </w:tc>
        <w:tc>
          <w:tcPr>
            <w:tcW w:w="2268" w:type="dxa"/>
          </w:tcPr>
          <w:p w14:paraId="69926B9E" w14:textId="77777777" w:rsidR="00D805B7" w:rsidRDefault="00000000" w:rsidP="00E82359">
            <w:r>
              <w:t>x if condition else y</w:t>
            </w:r>
          </w:p>
        </w:tc>
        <w:tc>
          <w:tcPr>
            <w:tcW w:w="2977" w:type="dxa"/>
          </w:tcPr>
          <w:p w14:paraId="31378D20" w14:textId="77777777" w:rsidR="00D805B7" w:rsidRDefault="00000000" w:rsidP="00E82359">
            <w:r>
              <w:t>result = "Yes" if x &gt; 0 else "No"</w:t>
            </w:r>
          </w:p>
        </w:tc>
      </w:tr>
    </w:tbl>
    <w:p w14:paraId="6A128905" w14:textId="77777777" w:rsidR="00D805B7" w:rsidRDefault="00D805B7" w:rsidP="00E82359">
      <w:pPr>
        <w:spacing w:line="240" w:lineRule="auto"/>
      </w:pPr>
    </w:p>
    <w:p w14:paraId="641F7C07" w14:textId="77777777" w:rsidR="00D805B7" w:rsidRDefault="00000000" w:rsidP="00E82359">
      <w:pPr>
        <w:pStyle w:val="Heading2"/>
        <w:spacing w:line="240" w:lineRule="auto"/>
      </w:pPr>
      <w:bookmarkStart w:id="20" w:name="_Toc200633429"/>
      <w:r>
        <w:t>2. Looping Statement</w:t>
      </w:r>
      <w:bookmarkEnd w:id="20"/>
    </w:p>
    <w:p w14:paraId="26E5F202" w14:textId="77777777" w:rsidR="00D805B7" w:rsidRDefault="00000000" w:rsidP="002D305C">
      <w:pPr>
        <w:spacing w:line="240" w:lineRule="auto"/>
        <w:ind w:firstLine="720"/>
      </w:pPr>
      <w:r>
        <w:t>- Used to repeate a block of code multiple times.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4274"/>
        <w:gridCol w:w="2105"/>
        <w:gridCol w:w="2977"/>
      </w:tblGrid>
      <w:tr w:rsidR="00D805B7" w14:paraId="74DA0332" w14:textId="77777777" w:rsidTr="002D305C">
        <w:tc>
          <w:tcPr>
            <w:tcW w:w="796" w:type="dxa"/>
          </w:tcPr>
          <w:p w14:paraId="5E820BEB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4274" w:type="dxa"/>
          </w:tcPr>
          <w:p w14:paraId="3E10245E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2105" w:type="dxa"/>
          </w:tcPr>
          <w:p w14:paraId="0C4FF681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2977" w:type="dxa"/>
          </w:tcPr>
          <w:p w14:paraId="72B069DC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542325A6" w14:textId="77777777" w:rsidTr="002D305C">
        <w:tc>
          <w:tcPr>
            <w:tcW w:w="796" w:type="dxa"/>
          </w:tcPr>
          <w:p w14:paraId="6AB9931E" w14:textId="77777777" w:rsidR="00D805B7" w:rsidRDefault="00000000" w:rsidP="00E82359">
            <w:r>
              <w:t>for</w:t>
            </w:r>
          </w:p>
        </w:tc>
        <w:tc>
          <w:tcPr>
            <w:tcW w:w="4274" w:type="dxa"/>
          </w:tcPr>
          <w:p w14:paraId="6C4DCCC6" w14:textId="77777777" w:rsidR="00D805B7" w:rsidRDefault="00000000" w:rsidP="00E82359">
            <w:r>
              <w:t>Iterates over items in a sequence</w:t>
            </w:r>
          </w:p>
        </w:tc>
        <w:tc>
          <w:tcPr>
            <w:tcW w:w="2105" w:type="dxa"/>
          </w:tcPr>
          <w:p w14:paraId="7FB5B0D3" w14:textId="77777777" w:rsidR="00D805B7" w:rsidRDefault="00000000" w:rsidP="00E82359">
            <w:r>
              <w:t>for var in sequence:</w:t>
            </w:r>
          </w:p>
        </w:tc>
        <w:tc>
          <w:tcPr>
            <w:tcW w:w="2977" w:type="dxa"/>
          </w:tcPr>
          <w:p w14:paraId="784D9A3E" w14:textId="77777777" w:rsidR="00D805B7" w:rsidRDefault="00000000" w:rsidP="00E82359">
            <w:r>
              <w:t>for i in range(3):\n    print(i)</w:t>
            </w:r>
          </w:p>
        </w:tc>
      </w:tr>
      <w:tr w:rsidR="00D805B7" w14:paraId="0E981D63" w14:textId="77777777" w:rsidTr="002D305C">
        <w:tc>
          <w:tcPr>
            <w:tcW w:w="796" w:type="dxa"/>
          </w:tcPr>
          <w:p w14:paraId="63682526" w14:textId="77777777" w:rsidR="00D805B7" w:rsidRDefault="00000000" w:rsidP="00E82359">
            <w:r>
              <w:t>while</w:t>
            </w:r>
          </w:p>
        </w:tc>
        <w:tc>
          <w:tcPr>
            <w:tcW w:w="4274" w:type="dxa"/>
          </w:tcPr>
          <w:p w14:paraId="2D660676" w14:textId="77777777" w:rsidR="00D805B7" w:rsidRDefault="00000000" w:rsidP="00E82359">
            <w:r>
              <w:t>Repeats code while the condition is True</w:t>
            </w:r>
          </w:p>
        </w:tc>
        <w:tc>
          <w:tcPr>
            <w:tcW w:w="2105" w:type="dxa"/>
          </w:tcPr>
          <w:p w14:paraId="3E12A6AC" w14:textId="77777777" w:rsidR="00D805B7" w:rsidRDefault="00000000" w:rsidP="00E82359">
            <w:r>
              <w:t>while condition:</w:t>
            </w:r>
          </w:p>
        </w:tc>
        <w:tc>
          <w:tcPr>
            <w:tcW w:w="2977" w:type="dxa"/>
          </w:tcPr>
          <w:p w14:paraId="6C90EB19" w14:textId="77777777" w:rsidR="00D805B7" w:rsidRDefault="00000000" w:rsidP="00E82359">
            <w:r>
              <w:t>while x &lt; 5:\n    x += 1</w:t>
            </w:r>
          </w:p>
        </w:tc>
      </w:tr>
    </w:tbl>
    <w:p w14:paraId="7CAC29D1" w14:textId="77777777" w:rsidR="00D805B7" w:rsidRDefault="00D805B7" w:rsidP="00E82359">
      <w:pPr>
        <w:spacing w:line="240" w:lineRule="auto"/>
      </w:pPr>
    </w:p>
    <w:p w14:paraId="73CD225F" w14:textId="77777777" w:rsidR="00D805B7" w:rsidRDefault="00000000" w:rsidP="00E82359">
      <w:pPr>
        <w:pStyle w:val="Heading2"/>
        <w:spacing w:line="240" w:lineRule="auto"/>
      </w:pPr>
      <w:bookmarkStart w:id="21" w:name="_Toc200633430"/>
      <w:r>
        <w:t>3. Loop Control Statement</w:t>
      </w:r>
      <w:bookmarkEnd w:id="21"/>
    </w:p>
    <w:p w14:paraId="1FAC82A3" w14:textId="77777777" w:rsidR="00D805B7" w:rsidRDefault="00000000" w:rsidP="002D305C">
      <w:pPr>
        <w:spacing w:line="240" w:lineRule="auto"/>
        <w:ind w:firstLine="720"/>
      </w:pPr>
      <w:r>
        <w:t>- Used to alter the flow of loops: exit early, skip iterations or do nothing.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2268"/>
        <w:gridCol w:w="2835"/>
      </w:tblGrid>
      <w:tr w:rsidR="00D805B7" w14:paraId="11C6ACDE" w14:textId="77777777" w:rsidTr="002D305C">
        <w:tc>
          <w:tcPr>
            <w:tcW w:w="1526" w:type="dxa"/>
          </w:tcPr>
          <w:p w14:paraId="381C5EE3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3544" w:type="dxa"/>
          </w:tcPr>
          <w:p w14:paraId="337102BB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2268" w:type="dxa"/>
          </w:tcPr>
          <w:p w14:paraId="118298BA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2835" w:type="dxa"/>
          </w:tcPr>
          <w:p w14:paraId="5A29D469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153F6FBA" w14:textId="77777777" w:rsidTr="002D305C">
        <w:tc>
          <w:tcPr>
            <w:tcW w:w="1526" w:type="dxa"/>
          </w:tcPr>
          <w:p w14:paraId="0DE289A2" w14:textId="77777777" w:rsidR="00D805B7" w:rsidRDefault="00000000" w:rsidP="00E82359">
            <w:r>
              <w:t>break</w:t>
            </w:r>
          </w:p>
        </w:tc>
        <w:tc>
          <w:tcPr>
            <w:tcW w:w="3544" w:type="dxa"/>
          </w:tcPr>
          <w:p w14:paraId="46C6BC2E" w14:textId="77777777" w:rsidR="00D805B7" w:rsidRDefault="00000000" w:rsidP="00E82359">
            <w:r>
              <w:t>Exits the loop immediately</w:t>
            </w:r>
          </w:p>
        </w:tc>
        <w:tc>
          <w:tcPr>
            <w:tcW w:w="2268" w:type="dxa"/>
          </w:tcPr>
          <w:p w14:paraId="512E109E" w14:textId="77777777" w:rsidR="00D805B7" w:rsidRDefault="00000000" w:rsidP="00E82359">
            <w:r>
              <w:t>break</w:t>
            </w:r>
          </w:p>
        </w:tc>
        <w:tc>
          <w:tcPr>
            <w:tcW w:w="2835" w:type="dxa"/>
          </w:tcPr>
          <w:p w14:paraId="6F406A6B" w14:textId="77777777" w:rsidR="00D805B7" w:rsidRDefault="00000000" w:rsidP="00E82359">
            <w:r>
              <w:t>if x == 3:\n    break</w:t>
            </w:r>
          </w:p>
        </w:tc>
      </w:tr>
      <w:tr w:rsidR="00D805B7" w14:paraId="60AFF37B" w14:textId="77777777" w:rsidTr="002D305C">
        <w:tc>
          <w:tcPr>
            <w:tcW w:w="1526" w:type="dxa"/>
          </w:tcPr>
          <w:p w14:paraId="3DADF8EE" w14:textId="77777777" w:rsidR="00D805B7" w:rsidRDefault="00000000" w:rsidP="00E82359">
            <w:r>
              <w:t>continue</w:t>
            </w:r>
          </w:p>
        </w:tc>
        <w:tc>
          <w:tcPr>
            <w:tcW w:w="3544" w:type="dxa"/>
          </w:tcPr>
          <w:p w14:paraId="56338B71" w14:textId="77777777" w:rsidR="00D805B7" w:rsidRDefault="00000000" w:rsidP="00E82359">
            <w:r>
              <w:t>Skips the rest of the loop iteration</w:t>
            </w:r>
          </w:p>
        </w:tc>
        <w:tc>
          <w:tcPr>
            <w:tcW w:w="2268" w:type="dxa"/>
          </w:tcPr>
          <w:p w14:paraId="127944BF" w14:textId="77777777" w:rsidR="00D805B7" w:rsidRDefault="00000000" w:rsidP="00E82359">
            <w:r>
              <w:t>continue</w:t>
            </w:r>
          </w:p>
        </w:tc>
        <w:tc>
          <w:tcPr>
            <w:tcW w:w="2835" w:type="dxa"/>
          </w:tcPr>
          <w:p w14:paraId="514F0CEE" w14:textId="77777777" w:rsidR="00D805B7" w:rsidRDefault="00000000" w:rsidP="00E82359">
            <w:r>
              <w:t>if x % 2 == 0:\n    continue</w:t>
            </w:r>
          </w:p>
        </w:tc>
      </w:tr>
      <w:tr w:rsidR="00D805B7" w14:paraId="70801056" w14:textId="77777777" w:rsidTr="002D305C">
        <w:tc>
          <w:tcPr>
            <w:tcW w:w="1526" w:type="dxa"/>
          </w:tcPr>
          <w:p w14:paraId="591C9A89" w14:textId="77777777" w:rsidR="00D805B7" w:rsidRDefault="00000000" w:rsidP="00E82359">
            <w:r>
              <w:t>pass</w:t>
            </w:r>
          </w:p>
        </w:tc>
        <w:tc>
          <w:tcPr>
            <w:tcW w:w="3544" w:type="dxa"/>
          </w:tcPr>
          <w:p w14:paraId="39616657" w14:textId="77777777" w:rsidR="00D805B7" w:rsidRDefault="00000000" w:rsidP="00E82359">
            <w:r>
              <w:t>Does nothing (placeholder)</w:t>
            </w:r>
          </w:p>
        </w:tc>
        <w:tc>
          <w:tcPr>
            <w:tcW w:w="2268" w:type="dxa"/>
          </w:tcPr>
          <w:p w14:paraId="689FF903" w14:textId="77777777" w:rsidR="00D805B7" w:rsidRDefault="00000000" w:rsidP="00E82359">
            <w:r>
              <w:t>pass</w:t>
            </w:r>
          </w:p>
        </w:tc>
        <w:tc>
          <w:tcPr>
            <w:tcW w:w="2835" w:type="dxa"/>
          </w:tcPr>
          <w:p w14:paraId="5C20C706" w14:textId="77777777" w:rsidR="00D805B7" w:rsidRDefault="00000000" w:rsidP="00E82359">
            <w:r>
              <w:t>if True:\n    pass</w:t>
            </w:r>
          </w:p>
        </w:tc>
      </w:tr>
      <w:tr w:rsidR="00D805B7" w14:paraId="54531D15" w14:textId="77777777" w:rsidTr="002D305C">
        <w:tc>
          <w:tcPr>
            <w:tcW w:w="1526" w:type="dxa"/>
          </w:tcPr>
          <w:p w14:paraId="7BFFA74E" w14:textId="77777777" w:rsidR="00D805B7" w:rsidRDefault="00000000" w:rsidP="00E82359">
            <w:r>
              <w:t>else  on loop</w:t>
            </w:r>
          </w:p>
        </w:tc>
        <w:tc>
          <w:tcPr>
            <w:tcW w:w="3544" w:type="dxa"/>
          </w:tcPr>
          <w:p w14:paraId="19C2431D" w14:textId="77777777" w:rsidR="00D805B7" w:rsidRDefault="00000000" w:rsidP="00E82359">
            <w:r>
              <w:t>Executes if the loop was not exited using  break</w:t>
            </w:r>
          </w:p>
        </w:tc>
        <w:tc>
          <w:tcPr>
            <w:tcW w:w="2268" w:type="dxa"/>
          </w:tcPr>
          <w:p w14:paraId="4C95790A" w14:textId="77777777" w:rsidR="00D805B7" w:rsidRDefault="00000000" w:rsidP="00E82359">
            <w:r>
              <w:t>for/while ... else:</w:t>
            </w:r>
          </w:p>
        </w:tc>
        <w:tc>
          <w:tcPr>
            <w:tcW w:w="2835" w:type="dxa"/>
          </w:tcPr>
          <w:p w14:paraId="1D5155BE" w14:textId="77777777" w:rsidR="00D805B7" w:rsidRDefault="00000000" w:rsidP="00E82359">
            <w:r>
              <w:t>for i in range(3): ... else: print("Done")</w:t>
            </w:r>
          </w:p>
        </w:tc>
      </w:tr>
    </w:tbl>
    <w:p w14:paraId="138F9E46" w14:textId="77777777" w:rsidR="00D805B7" w:rsidRDefault="00D805B7" w:rsidP="00E82359">
      <w:pPr>
        <w:spacing w:line="240" w:lineRule="auto"/>
      </w:pPr>
    </w:p>
    <w:p w14:paraId="07B7AFA3" w14:textId="77777777" w:rsidR="00D805B7" w:rsidRDefault="00000000" w:rsidP="00E82359">
      <w:pPr>
        <w:pStyle w:val="Heading2"/>
        <w:spacing w:line="240" w:lineRule="auto"/>
      </w:pPr>
      <w:bookmarkStart w:id="22" w:name="_Toc200633431"/>
      <w:r>
        <w:t>4. Exception Handling Statement</w:t>
      </w:r>
      <w:bookmarkEnd w:id="22"/>
    </w:p>
    <w:p w14:paraId="2CD9A947" w14:textId="77777777" w:rsidR="00D805B7" w:rsidRDefault="00000000" w:rsidP="002D305C">
      <w:pPr>
        <w:spacing w:line="240" w:lineRule="auto"/>
        <w:ind w:firstLine="720"/>
      </w:pPr>
      <w:r>
        <w:t>- Used to handle errors or unexpected conditions gracefully without crashing the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4097"/>
        <w:gridCol w:w="2126"/>
        <w:gridCol w:w="3119"/>
      </w:tblGrid>
      <w:tr w:rsidR="00D805B7" w14:paraId="06A7D7BF" w14:textId="77777777" w:rsidTr="002D305C">
        <w:tc>
          <w:tcPr>
            <w:tcW w:w="831" w:type="dxa"/>
          </w:tcPr>
          <w:p w14:paraId="353FD0F3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4097" w:type="dxa"/>
          </w:tcPr>
          <w:p w14:paraId="6C3FD10B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2126" w:type="dxa"/>
          </w:tcPr>
          <w:p w14:paraId="674379DF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3119" w:type="dxa"/>
          </w:tcPr>
          <w:p w14:paraId="22A748FD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2E574185" w14:textId="77777777" w:rsidTr="002D305C">
        <w:tc>
          <w:tcPr>
            <w:tcW w:w="831" w:type="dxa"/>
          </w:tcPr>
          <w:p w14:paraId="700C78F3" w14:textId="77777777" w:rsidR="00D805B7" w:rsidRDefault="00000000" w:rsidP="00E82359">
            <w:r>
              <w:t>try</w:t>
            </w:r>
          </w:p>
        </w:tc>
        <w:tc>
          <w:tcPr>
            <w:tcW w:w="4097" w:type="dxa"/>
          </w:tcPr>
          <w:p w14:paraId="2988F5D2" w14:textId="77777777" w:rsidR="00D805B7" w:rsidRDefault="00000000" w:rsidP="00E82359">
            <w:r>
              <w:t>Block where an error might occur</w:t>
            </w:r>
          </w:p>
        </w:tc>
        <w:tc>
          <w:tcPr>
            <w:tcW w:w="2126" w:type="dxa"/>
          </w:tcPr>
          <w:p w14:paraId="064B305D" w14:textId="77777777" w:rsidR="00D805B7" w:rsidRDefault="00000000" w:rsidP="00E82359">
            <w:r>
              <w:t>try:</w:t>
            </w:r>
          </w:p>
        </w:tc>
        <w:tc>
          <w:tcPr>
            <w:tcW w:w="3119" w:type="dxa"/>
          </w:tcPr>
          <w:p w14:paraId="0D8B26AC" w14:textId="77777777" w:rsidR="00D805B7" w:rsidRDefault="00000000" w:rsidP="00E82359">
            <w:r>
              <w:t>try:\n    x = 1 / 0</w:t>
            </w:r>
          </w:p>
        </w:tc>
      </w:tr>
      <w:tr w:rsidR="00D805B7" w14:paraId="69DBC1CA" w14:textId="77777777" w:rsidTr="002D305C">
        <w:tc>
          <w:tcPr>
            <w:tcW w:w="831" w:type="dxa"/>
          </w:tcPr>
          <w:p w14:paraId="64794529" w14:textId="77777777" w:rsidR="00D805B7" w:rsidRDefault="00000000" w:rsidP="00E82359">
            <w:r>
              <w:t>except</w:t>
            </w:r>
          </w:p>
        </w:tc>
        <w:tc>
          <w:tcPr>
            <w:tcW w:w="4097" w:type="dxa"/>
          </w:tcPr>
          <w:p w14:paraId="1B5F186E" w14:textId="77777777" w:rsidR="00D805B7" w:rsidRDefault="00000000" w:rsidP="00E82359">
            <w:r>
              <w:t>Block to handle the error</w:t>
            </w:r>
          </w:p>
        </w:tc>
        <w:tc>
          <w:tcPr>
            <w:tcW w:w="2126" w:type="dxa"/>
          </w:tcPr>
          <w:p w14:paraId="2A38E1F8" w14:textId="77777777" w:rsidR="00D805B7" w:rsidRDefault="00000000" w:rsidP="00E82359">
            <w:r>
              <w:t>except ErrorType:</w:t>
            </w:r>
          </w:p>
        </w:tc>
        <w:tc>
          <w:tcPr>
            <w:tcW w:w="3119" w:type="dxa"/>
          </w:tcPr>
          <w:p w14:paraId="6341AECC" w14:textId="77777777" w:rsidR="00D805B7" w:rsidRDefault="00000000" w:rsidP="00E82359">
            <w:r>
              <w:t>except ZeroDivisionError:\n    print("Error")</w:t>
            </w:r>
          </w:p>
        </w:tc>
      </w:tr>
      <w:tr w:rsidR="00D805B7" w14:paraId="208E6A36" w14:textId="77777777" w:rsidTr="002D305C">
        <w:tc>
          <w:tcPr>
            <w:tcW w:w="831" w:type="dxa"/>
          </w:tcPr>
          <w:p w14:paraId="2EA661FD" w14:textId="77777777" w:rsidR="00D805B7" w:rsidRDefault="00000000" w:rsidP="00E82359">
            <w:r>
              <w:t>else</w:t>
            </w:r>
          </w:p>
        </w:tc>
        <w:tc>
          <w:tcPr>
            <w:tcW w:w="4097" w:type="dxa"/>
          </w:tcPr>
          <w:p w14:paraId="4009E733" w14:textId="77777777" w:rsidR="00D805B7" w:rsidRDefault="00000000" w:rsidP="00E82359">
            <w:r>
              <w:t>Runs if  try  succeeds without exception</w:t>
            </w:r>
          </w:p>
        </w:tc>
        <w:tc>
          <w:tcPr>
            <w:tcW w:w="2126" w:type="dxa"/>
          </w:tcPr>
          <w:p w14:paraId="56F76385" w14:textId="77777777" w:rsidR="00D805B7" w:rsidRDefault="00000000" w:rsidP="00E82359">
            <w:r>
              <w:t>else:</w:t>
            </w:r>
          </w:p>
        </w:tc>
        <w:tc>
          <w:tcPr>
            <w:tcW w:w="3119" w:type="dxa"/>
          </w:tcPr>
          <w:p w14:paraId="6BB1D6E8" w14:textId="77777777" w:rsidR="00D805B7" w:rsidRDefault="00000000" w:rsidP="00E82359">
            <w:r>
              <w:t>else:\n    print("No errors")</w:t>
            </w:r>
          </w:p>
        </w:tc>
      </w:tr>
      <w:tr w:rsidR="00D805B7" w14:paraId="3A99FB7C" w14:textId="77777777" w:rsidTr="002D305C">
        <w:tc>
          <w:tcPr>
            <w:tcW w:w="831" w:type="dxa"/>
          </w:tcPr>
          <w:p w14:paraId="128D4AB3" w14:textId="77777777" w:rsidR="00D805B7" w:rsidRDefault="00000000" w:rsidP="00E82359">
            <w:proofErr w:type="gramStart"/>
            <w:r>
              <w:t>finally</w:t>
            </w:r>
            <w:proofErr w:type="gramEnd"/>
          </w:p>
        </w:tc>
        <w:tc>
          <w:tcPr>
            <w:tcW w:w="4097" w:type="dxa"/>
          </w:tcPr>
          <w:p w14:paraId="51776787" w14:textId="77777777" w:rsidR="00D805B7" w:rsidRDefault="00000000" w:rsidP="00E82359">
            <w:r>
              <w:t>Runs no matter what, error or no error</w:t>
            </w:r>
          </w:p>
        </w:tc>
        <w:tc>
          <w:tcPr>
            <w:tcW w:w="2126" w:type="dxa"/>
          </w:tcPr>
          <w:p w14:paraId="6CCB9037" w14:textId="77777777" w:rsidR="00D805B7" w:rsidRDefault="00000000" w:rsidP="00E82359">
            <w:r>
              <w:t>finally:</w:t>
            </w:r>
          </w:p>
        </w:tc>
        <w:tc>
          <w:tcPr>
            <w:tcW w:w="3119" w:type="dxa"/>
          </w:tcPr>
          <w:p w14:paraId="58687694" w14:textId="77777777" w:rsidR="00D805B7" w:rsidRDefault="00000000" w:rsidP="00E82359">
            <w:r>
              <w:t>finally:\n    print("Cleanup")</w:t>
            </w:r>
          </w:p>
        </w:tc>
      </w:tr>
    </w:tbl>
    <w:p w14:paraId="40519738" w14:textId="77777777" w:rsidR="00D805B7" w:rsidRDefault="00D805B7" w:rsidP="00E82359">
      <w:pPr>
        <w:spacing w:line="240" w:lineRule="auto"/>
      </w:pPr>
    </w:p>
    <w:p w14:paraId="15230AA6" w14:textId="77777777" w:rsidR="00D805B7" w:rsidRDefault="00000000" w:rsidP="00E82359">
      <w:pPr>
        <w:pStyle w:val="Heading2"/>
        <w:spacing w:line="240" w:lineRule="auto"/>
      </w:pPr>
      <w:bookmarkStart w:id="23" w:name="_Toc200633432"/>
      <w:r>
        <w:lastRenderedPageBreak/>
        <w:t>5. Match Statement</w:t>
      </w:r>
      <w:bookmarkEnd w:id="23"/>
    </w:p>
    <w:p w14:paraId="7C5C4AD5" w14:textId="77777777" w:rsidR="00D805B7" w:rsidRDefault="00000000" w:rsidP="002D305C">
      <w:pPr>
        <w:spacing w:line="240" w:lineRule="auto"/>
        <w:ind w:firstLine="720"/>
      </w:pPr>
      <w:r>
        <w:t>- Pattern matching allows matching values and executing corresponding code blocks, similar to switch in other languages.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2126"/>
        <w:gridCol w:w="2977"/>
      </w:tblGrid>
      <w:tr w:rsidR="00D805B7" w14:paraId="75FAC9F6" w14:textId="77777777" w:rsidTr="002D305C">
        <w:tc>
          <w:tcPr>
            <w:tcW w:w="959" w:type="dxa"/>
          </w:tcPr>
          <w:p w14:paraId="7BAFC6FC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4111" w:type="dxa"/>
          </w:tcPr>
          <w:p w14:paraId="2171AA42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2126" w:type="dxa"/>
          </w:tcPr>
          <w:p w14:paraId="209D716E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2977" w:type="dxa"/>
          </w:tcPr>
          <w:p w14:paraId="53155F6D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370B7751" w14:textId="77777777" w:rsidTr="002D305C">
        <w:tc>
          <w:tcPr>
            <w:tcW w:w="959" w:type="dxa"/>
          </w:tcPr>
          <w:p w14:paraId="3122DBC1" w14:textId="77777777" w:rsidR="00D805B7" w:rsidRDefault="00000000" w:rsidP="00E82359">
            <w:r>
              <w:t>match</w:t>
            </w:r>
          </w:p>
        </w:tc>
        <w:tc>
          <w:tcPr>
            <w:tcW w:w="4111" w:type="dxa"/>
          </w:tcPr>
          <w:p w14:paraId="2155387B" w14:textId="77777777" w:rsidR="00D805B7" w:rsidRDefault="00000000" w:rsidP="00E82359">
            <w:r>
              <w:t>Start of the pattern matching structure</w:t>
            </w:r>
          </w:p>
        </w:tc>
        <w:tc>
          <w:tcPr>
            <w:tcW w:w="2126" w:type="dxa"/>
          </w:tcPr>
          <w:p w14:paraId="5D649774" w14:textId="77777777" w:rsidR="00D805B7" w:rsidRDefault="00000000" w:rsidP="00E82359">
            <w:r>
              <w:t>match variable:</w:t>
            </w:r>
          </w:p>
        </w:tc>
        <w:tc>
          <w:tcPr>
            <w:tcW w:w="2977" w:type="dxa"/>
          </w:tcPr>
          <w:p w14:paraId="771335FF" w14:textId="77777777" w:rsidR="00D805B7" w:rsidRDefault="00000000" w:rsidP="00E82359">
            <w:r>
              <w:t>match status:</w:t>
            </w:r>
          </w:p>
        </w:tc>
      </w:tr>
      <w:tr w:rsidR="00D805B7" w14:paraId="4F51F6B4" w14:textId="77777777" w:rsidTr="002D305C">
        <w:tc>
          <w:tcPr>
            <w:tcW w:w="959" w:type="dxa"/>
          </w:tcPr>
          <w:p w14:paraId="4DED25AF" w14:textId="77777777" w:rsidR="00D805B7" w:rsidRDefault="00000000" w:rsidP="00E82359">
            <w:r>
              <w:t>case</w:t>
            </w:r>
          </w:p>
        </w:tc>
        <w:tc>
          <w:tcPr>
            <w:tcW w:w="4111" w:type="dxa"/>
          </w:tcPr>
          <w:p w14:paraId="1DCB7A73" w14:textId="77777777" w:rsidR="00D805B7" w:rsidRDefault="00000000" w:rsidP="00E82359">
            <w:r>
              <w:t>Handles each pattern</w:t>
            </w:r>
          </w:p>
        </w:tc>
        <w:tc>
          <w:tcPr>
            <w:tcW w:w="2126" w:type="dxa"/>
          </w:tcPr>
          <w:p w14:paraId="22255962" w14:textId="77777777" w:rsidR="00D805B7" w:rsidRDefault="00000000" w:rsidP="00E82359">
            <w:r>
              <w:t>case value:</w:t>
            </w:r>
          </w:p>
        </w:tc>
        <w:tc>
          <w:tcPr>
            <w:tcW w:w="2977" w:type="dxa"/>
          </w:tcPr>
          <w:p w14:paraId="0DE2C2A5" w14:textId="77777777" w:rsidR="00D805B7" w:rsidRDefault="00000000" w:rsidP="00E82359">
            <w:r>
              <w:t>case 200:\n    print("OK")</w:t>
            </w:r>
          </w:p>
        </w:tc>
      </w:tr>
      <w:tr w:rsidR="00D805B7" w14:paraId="195917FB" w14:textId="77777777" w:rsidTr="002D305C">
        <w:tc>
          <w:tcPr>
            <w:tcW w:w="959" w:type="dxa"/>
          </w:tcPr>
          <w:p w14:paraId="16722B2A" w14:textId="77777777" w:rsidR="00D805B7" w:rsidRDefault="00000000" w:rsidP="00E82359">
            <w:r>
              <w:t>case _</w:t>
            </w:r>
          </w:p>
        </w:tc>
        <w:tc>
          <w:tcPr>
            <w:tcW w:w="4111" w:type="dxa"/>
          </w:tcPr>
          <w:p w14:paraId="34EEA095" w14:textId="77777777" w:rsidR="00D805B7" w:rsidRDefault="00000000" w:rsidP="00E82359">
            <w:r>
              <w:t>Catch-all case (like  default  in switch)</w:t>
            </w:r>
          </w:p>
        </w:tc>
        <w:tc>
          <w:tcPr>
            <w:tcW w:w="2126" w:type="dxa"/>
          </w:tcPr>
          <w:p w14:paraId="4193420E" w14:textId="77777777" w:rsidR="00D805B7" w:rsidRDefault="00000000" w:rsidP="00E82359">
            <w:r>
              <w:t>case _:</w:t>
            </w:r>
          </w:p>
        </w:tc>
        <w:tc>
          <w:tcPr>
            <w:tcW w:w="2977" w:type="dxa"/>
          </w:tcPr>
          <w:p w14:paraId="4959E954" w14:textId="77777777" w:rsidR="00D805B7" w:rsidRDefault="00000000" w:rsidP="00E82359">
            <w:r>
              <w:t>case _:\n    print("Unknown")</w:t>
            </w:r>
          </w:p>
        </w:tc>
      </w:tr>
    </w:tbl>
    <w:p w14:paraId="09F9B135" w14:textId="77777777" w:rsidR="00D805B7" w:rsidRDefault="00D805B7" w:rsidP="00E82359">
      <w:pPr>
        <w:spacing w:line="240" w:lineRule="auto"/>
      </w:pPr>
    </w:p>
    <w:p w14:paraId="4B0FFA7F" w14:textId="77777777" w:rsidR="00D805B7" w:rsidRDefault="00000000" w:rsidP="00E82359">
      <w:pPr>
        <w:pStyle w:val="Heading2"/>
        <w:spacing w:line="240" w:lineRule="auto"/>
      </w:pPr>
      <w:bookmarkStart w:id="24" w:name="_Toc200633433"/>
      <w:r>
        <w:t>6. Assert Statement</w:t>
      </w:r>
      <w:bookmarkEnd w:id="24"/>
    </w:p>
    <w:p w14:paraId="3F09B57A" w14:textId="77777777" w:rsidR="00D805B7" w:rsidRDefault="00000000" w:rsidP="002D305C">
      <w:pPr>
        <w:spacing w:line="240" w:lineRule="auto"/>
        <w:ind w:firstLine="720"/>
      </w:pPr>
      <w:r>
        <w:t>- Used to debugging. It tests if a condition is True; if not, it raises an AssertionError.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361"/>
        <w:gridCol w:w="2160"/>
        <w:gridCol w:w="3409"/>
      </w:tblGrid>
      <w:tr w:rsidR="00D805B7" w14:paraId="3DB2CF78" w14:textId="77777777" w:rsidTr="002D305C">
        <w:tc>
          <w:tcPr>
            <w:tcW w:w="959" w:type="dxa"/>
          </w:tcPr>
          <w:p w14:paraId="7283CCE7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Name</w:t>
            </w:r>
          </w:p>
        </w:tc>
        <w:tc>
          <w:tcPr>
            <w:tcW w:w="3361" w:type="dxa"/>
          </w:tcPr>
          <w:p w14:paraId="4558B3FA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Definition</w:t>
            </w:r>
          </w:p>
        </w:tc>
        <w:tc>
          <w:tcPr>
            <w:tcW w:w="2160" w:type="dxa"/>
          </w:tcPr>
          <w:p w14:paraId="76FD539C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Syntax</w:t>
            </w:r>
          </w:p>
        </w:tc>
        <w:tc>
          <w:tcPr>
            <w:tcW w:w="3409" w:type="dxa"/>
          </w:tcPr>
          <w:p w14:paraId="6F7D870C" w14:textId="77777777" w:rsidR="00D805B7" w:rsidRPr="002D305C" w:rsidRDefault="00000000" w:rsidP="00E82359">
            <w:pPr>
              <w:rPr>
                <w:b/>
                <w:bCs/>
              </w:rPr>
            </w:pPr>
            <w:r w:rsidRPr="002D305C">
              <w:rPr>
                <w:b/>
                <w:bCs/>
              </w:rPr>
              <w:t>Example</w:t>
            </w:r>
          </w:p>
        </w:tc>
      </w:tr>
      <w:tr w:rsidR="00D805B7" w14:paraId="619AC2A9" w14:textId="77777777" w:rsidTr="002D305C">
        <w:tc>
          <w:tcPr>
            <w:tcW w:w="959" w:type="dxa"/>
          </w:tcPr>
          <w:p w14:paraId="0FCE0F08" w14:textId="77777777" w:rsidR="00D805B7" w:rsidRDefault="00000000" w:rsidP="00E82359">
            <w:r>
              <w:t>assert</w:t>
            </w:r>
          </w:p>
        </w:tc>
        <w:tc>
          <w:tcPr>
            <w:tcW w:w="3361" w:type="dxa"/>
          </w:tcPr>
          <w:p w14:paraId="6F23509D" w14:textId="77777777" w:rsidR="00D805B7" w:rsidRDefault="00000000" w:rsidP="00E82359">
            <w:r>
              <w:t>Tests if a condition is True</w:t>
            </w:r>
          </w:p>
        </w:tc>
        <w:tc>
          <w:tcPr>
            <w:tcW w:w="2160" w:type="dxa"/>
          </w:tcPr>
          <w:p w14:paraId="38D88568" w14:textId="77777777" w:rsidR="00D805B7" w:rsidRDefault="00000000" w:rsidP="00E82359">
            <w:r>
              <w:t>assert condition</w:t>
            </w:r>
          </w:p>
        </w:tc>
        <w:tc>
          <w:tcPr>
            <w:tcW w:w="3409" w:type="dxa"/>
          </w:tcPr>
          <w:p w14:paraId="6582AFAF" w14:textId="77777777" w:rsidR="00D805B7" w:rsidRDefault="00000000" w:rsidP="00E82359">
            <w:r>
              <w:t>assert x &gt; 0, "x must be positive"</w:t>
            </w:r>
          </w:p>
        </w:tc>
      </w:tr>
    </w:tbl>
    <w:p w14:paraId="092AB16D" w14:textId="77777777" w:rsidR="00D805B7" w:rsidRDefault="00D805B7" w:rsidP="00E82359">
      <w:pPr>
        <w:spacing w:line="240" w:lineRule="auto"/>
      </w:pPr>
    </w:p>
    <w:p w14:paraId="45E568E1" w14:textId="4214B8F2" w:rsidR="00D805B7" w:rsidRDefault="00003120" w:rsidP="00E82359">
      <w:pPr>
        <w:pStyle w:val="Heading1"/>
        <w:spacing w:line="240" w:lineRule="auto"/>
      </w:pPr>
      <w:bookmarkStart w:id="25" w:name="_Toc200633434"/>
      <w:r>
        <w:t xml:space="preserve">7. </w:t>
      </w:r>
      <w:r w:rsidR="00000000">
        <w:t>Collection Data Types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1069"/>
        <w:gridCol w:w="1047"/>
        <w:gridCol w:w="1362"/>
        <w:gridCol w:w="2569"/>
        <w:gridCol w:w="2992"/>
      </w:tblGrid>
      <w:tr w:rsidR="00AB3E11" w:rsidRPr="00AB3E11" w14:paraId="5A8A77DF" w14:textId="77777777" w:rsidTr="00EE2458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BEB2B" w14:textId="77777777" w:rsidR="00AB3E11" w:rsidRPr="00AB3E11" w:rsidRDefault="00AB3E11" w:rsidP="00AB3E11">
            <w:pPr>
              <w:pStyle w:val="NoSpacing"/>
              <w:rPr>
                <w:b/>
                <w:bCs/>
              </w:rPr>
            </w:pPr>
            <w:r w:rsidRPr="00AB3E11">
              <w:rPr>
                <w:b/>
                <w:bCs/>
              </w:rPr>
              <w:t>Type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9AAC2" w14:textId="77777777" w:rsidR="00AB3E11" w:rsidRPr="00AB3E11" w:rsidRDefault="00AB3E11" w:rsidP="00AB3E11">
            <w:pPr>
              <w:pStyle w:val="NoSpacing"/>
              <w:rPr>
                <w:b/>
                <w:bCs/>
              </w:rPr>
            </w:pPr>
            <w:r w:rsidRPr="00AB3E11">
              <w:rPr>
                <w:b/>
                <w:bCs/>
              </w:rPr>
              <w:t>Ordered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C206" w14:textId="77777777" w:rsidR="00AB3E11" w:rsidRPr="00AB3E11" w:rsidRDefault="00AB3E11" w:rsidP="00AB3E11">
            <w:pPr>
              <w:pStyle w:val="NoSpacing"/>
              <w:rPr>
                <w:b/>
                <w:bCs/>
              </w:rPr>
            </w:pPr>
            <w:r w:rsidRPr="00AB3E11">
              <w:rPr>
                <w:b/>
                <w:bCs/>
              </w:rPr>
              <w:t>Mutable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2915" w14:textId="77777777" w:rsidR="00AB3E11" w:rsidRPr="00AB3E11" w:rsidRDefault="00AB3E11" w:rsidP="00AB3E11">
            <w:pPr>
              <w:pStyle w:val="NoSpacing"/>
              <w:rPr>
                <w:b/>
                <w:bCs/>
              </w:rPr>
            </w:pPr>
            <w:r w:rsidRPr="00AB3E11">
              <w:rPr>
                <w:b/>
                <w:bCs/>
              </w:rPr>
              <w:t>Allows Duplicates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00B7" w14:textId="77777777" w:rsidR="00AB3E11" w:rsidRPr="00AB3E11" w:rsidRDefault="00AB3E11" w:rsidP="00AB3E11">
            <w:pPr>
              <w:pStyle w:val="NoSpacing"/>
              <w:rPr>
                <w:b/>
                <w:bCs/>
              </w:rPr>
            </w:pPr>
            <w:r w:rsidRPr="00AB3E11">
              <w:rPr>
                <w:b/>
                <w:bCs/>
              </w:rPr>
              <w:t>Unique Feature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5082" w14:textId="77777777" w:rsidR="00AB3E11" w:rsidRPr="00AB3E11" w:rsidRDefault="00AB3E11" w:rsidP="00AB3E11">
            <w:pPr>
              <w:pStyle w:val="NoSpacing"/>
              <w:rPr>
                <w:b/>
                <w:bCs/>
              </w:rPr>
            </w:pPr>
            <w:r w:rsidRPr="00AB3E11">
              <w:rPr>
                <w:b/>
                <w:bCs/>
              </w:rPr>
              <w:t>Example</w:t>
            </w:r>
          </w:p>
        </w:tc>
      </w:tr>
      <w:tr w:rsidR="00AB3E11" w:rsidRPr="00AB3E11" w14:paraId="59AB5271" w14:textId="77777777" w:rsidTr="00EE2458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8E64" w14:textId="77777777" w:rsidR="00AB3E11" w:rsidRPr="00AB3E11" w:rsidRDefault="00AB3E11" w:rsidP="00AB3E11">
            <w:pPr>
              <w:pStyle w:val="NoSpacing"/>
            </w:pPr>
            <w:r w:rsidRPr="00AB3E11">
              <w:t>List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46C6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C1FD4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D244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7B21" w14:textId="77777777" w:rsidR="00AB3E11" w:rsidRPr="00AB3E11" w:rsidRDefault="00AB3E11" w:rsidP="00AB3E11">
            <w:pPr>
              <w:pStyle w:val="NoSpacing"/>
            </w:pPr>
            <w:r w:rsidRPr="00AB3E11">
              <w:t>Ideal for ordered, changeable data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87B8" w14:textId="77777777" w:rsidR="00AB3E11" w:rsidRPr="00AB3E11" w:rsidRDefault="00AB3E11" w:rsidP="00AB3E11">
            <w:pPr>
              <w:pStyle w:val="NoSpacing"/>
            </w:pPr>
            <w:r w:rsidRPr="00AB3E11">
              <w:t>["a", "b", "c"]</w:t>
            </w:r>
          </w:p>
        </w:tc>
      </w:tr>
      <w:tr w:rsidR="00AB3E11" w:rsidRPr="00AB3E11" w14:paraId="35940313" w14:textId="77777777" w:rsidTr="00EE2458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A686" w14:textId="77777777" w:rsidR="00AB3E11" w:rsidRPr="00AB3E11" w:rsidRDefault="00AB3E11" w:rsidP="00AB3E11">
            <w:pPr>
              <w:pStyle w:val="NoSpacing"/>
            </w:pPr>
            <w:r w:rsidRPr="00AB3E11">
              <w:t>Tuple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249D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C953D" w14:textId="77777777" w:rsidR="00AB3E11" w:rsidRPr="00AB3E11" w:rsidRDefault="00AB3E11" w:rsidP="00AB3E11">
            <w:pPr>
              <w:pStyle w:val="NoSpacing"/>
            </w:pPr>
            <w:r w:rsidRPr="00AB3E11">
              <w:t>No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64F41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4177" w14:textId="77777777" w:rsidR="00AB3E11" w:rsidRPr="00AB3E11" w:rsidRDefault="00AB3E11" w:rsidP="00AB3E11">
            <w:pPr>
              <w:pStyle w:val="NoSpacing"/>
            </w:pPr>
            <w:r w:rsidRPr="00AB3E11">
              <w:t>Immutable list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2555" w14:textId="77777777" w:rsidR="00AB3E11" w:rsidRPr="00AB3E11" w:rsidRDefault="00AB3E11" w:rsidP="00AB3E11">
            <w:pPr>
              <w:pStyle w:val="NoSpacing"/>
            </w:pPr>
            <w:r w:rsidRPr="00AB3E11">
              <w:t>("a", "b", "c")</w:t>
            </w:r>
          </w:p>
        </w:tc>
      </w:tr>
      <w:tr w:rsidR="00AB3E11" w:rsidRPr="00AB3E11" w14:paraId="13AAB645" w14:textId="77777777" w:rsidTr="00EE2458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B78A" w14:textId="77777777" w:rsidR="00AB3E11" w:rsidRPr="00AB3E11" w:rsidRDefault="00AB3E11" w:rsidP="00AB3E11">
            <w:pPr>
              <w:pStyle w:val="NoSpacing"/>
            </w:pPr>
            <w:r w:rsidRPr="00AB3E11">
              <w:t>Set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CF1F" w14:textId="77777777" w:rsidR="00AB3E11" w:rsidRPr="00AB3E11" w:rsidRDefault="00AB3E11" w:rsidP="00AB3E11">
            <w:pPr>
              <w:pStyle w:val="NoSpacing"/>
            </w:pPr>
            <w:r w:rsidRPr="00AB3E11">
              <w:t>No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B5A0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7B09" w14:textId="77777777" w:rsidR="00AB3E11" w:rsidRPr="00AB3E11" w:rsidRDefault="00AB3E11" w:rsidP="00AB3E11">
            <w:pPr>
              <w:pStyle w:val="NoSpacing"/>
            </w:pPr>
            <w:r w:rsidRPr="00AB3E11">
              <w:t>No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E0627" w14:textId="77777777" w:rsidR="00AB3E11" w:rsidRPr="00AB3E11" w:rsidRDefault="00AB3E11" w:rsidP="00AB3E11">
            <w:pPr>
              <w:pStyle w:val="NoSpacing"/>
            </w:pPr>
            <w:r w:rsidRPr="00AB3E11">
              <w:t>Only unique items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BFA4" w14:textId="77777777" w:rsidR="00AB3E11" w:rsidRPr="00AB3E11" w:rsidRDefault="00AB3E11" w:rsidP="00AB3E11">
            <w:pPr>
              <w:pStyle w:val="NoSpacing"/>
            </w:pPr>
            <w:r w:rsidRPr="00AB3E11">
              <w:t>{"a", "b", "c"}</w:t>
            </w:r>
          </w:p>
        </w:tc>
      </w:tr>
      <w:tr w:rsidR="00AB3E11" w:rsidRPr="00AB3E11" w14:paraId="51D9E01A" w14:textId="77777777" w:rsidTr="00EE2458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37AF" w14:textId="77777777" w:rsidR="00AB3E11" w:rsidRPr="00AB3E11" w:rsidRDefault="00AB3E11" w:rsidP="00AB3E11">
            <w:pPr>
              <w:pStyle w:val="NoSpacing"/>
            </w:pPr>
            <w:r w:rsidRPr="00AB3E11">
              <w:t>Frozenset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DF8C" w14:textId="77777777" w:rsidR="00AB3E11" w:rsidRPr="00AB3E11" w:rsidRDefault="00AB3E11" w:rsidP="00AB3E11">
            <w:pPr>
              <w:pStyle w:val="NoSpacing"/>
            </w:pPr>
            <w:r w:rsidRPr="00AB3E11">
              <w:t>No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7CB12" w14:textId="77777777" w:rsidR="00AB3E11" w:rsidRPr="00AB3E11" w:rsidRDefault="00AB3E11" w:rsidP="00AB3E11">
            <w:pPr>
              <w:pStyle w:val="NoSpacing"/>
            </w:pPr>
            <w:r w:rsidRPr="00AB3E11">
              <w:t>No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657E" w14:textId="77777777" w:rsidR="00AB3E11" w:rsidRPr="00AB3E11" w:rsidRDefault="00AB3E11" w:rsidP="00AB3E11">
            <w:pPr>
              <w:pStyle w:val="NoSpacing"/>
            </w:pPr>
            <w:r w:rsidRPr="00AB3E11">
              <w:t>No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5CE0" w14:textId="77777777" w:rsidR="00AB3E11" w:rsidRPr="00AB3E11" w:rsidRDefault="00AB3E11" w:rsidP="00AB3E11">
            <w:pPr>
              <w:pStyle w:val="NoSpacing"/>
            </w:pPr>
            <w:r w:rsidRPr="00AB3E11">
              <w:t>Immutable version of set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EFDE" w14:textId="77777777" w:rsidR="00AB3E11" w:rsidRPr="00AB3E11" w:rsidRDefault="00AB3E11" w:rsidP="00AB3E11">
            <w:pPr>
              <w:pStyle w:val="NoSpacing"/>
            </w:pPr>
            <w:r w:rsidRPr="00AB3E11">
              <w:t>frozenset(["a", "b", "c"])</w:t>
            </w:r>
          </w:p>
        </w:tc>
      </w:tr>
      <w:tr w:rsidR="00AB3E11" w:rsidRPr="00AB3E11" w14:paraId="0FA1D994" w14:textId="77777777" w:rsidTr="00EE2458"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3816" w14:textId="77777777" w:rsidR="00AB3E11" w:rsidRPr="00AB3E11" w:rsidRDefault="00AB3E11" w:rsidP="00AB3E11">
            <w:pPr>
              <w:pStyle w:val="NoSpacing"/>
            </w:pPr>
            <w:r w:rsidRPr="00AB3E11">
              <w:t>Dict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7A63" w14:textId="50B1F381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EC01" w14:textId="77777777" w:rsidR="00AB3E11" w:rsidRPr="00AB3E11" w:rsidRDefault="00AB3E11" w:rsidP="00AB3E11">
            <w:pPr>
              <w:pStyle w:val="NoSpacing"/>
            </w:pPr>
            <w:r w:rsidRPr="00AB3E11">
              <w:t>Yes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89324" w14:textId="77777777" w:rsidR="00AB3E11" w:rsidRPr="00AB3E11" w:rsidRDefault="00AB3E11" w:rsidP="00AB3E11">
            <w:pPr>
              <w:pStyle w:val="NoSpacing"/>
            </w:pPr>
            <w:r w:rsidRPr="00AB3E11">
              <w:t>Keys only</w:t>
            </w:r>
          </w:p>
        </w:tc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1AF6E" w14:textId="77777777" w:rsidR="00AB3E11" w:rsidRPr="00AB3E11" w:rsidRDefault="00AB3E11" w:rsidP="00AB3E11">
            <w:pPr>
              <w:pStyle w:val="NoSpacing"/>
            </w:pPr>
            <w:r w:rsidRPr="00AB3E11">
              <w:t>Key-value pairs</w:t>
            </w:r>
          </w:p>
        </w:tc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099E" w14:textId="77777777" w:rsidR="00AB3E11" w:rsidRPr="00AB3E11" w:rsidRDefault="00AB3E11" w:rsidP="00AB3E11">
            <w:pPr>
              <w:pStyle w:val="NoSpacing"/>
            </w:pPr>
            <w:r w:rsidRPr="00AB3E11">
              <w:t>{"name": "Alice", "age": 25}</w:t>
            </w:r>
          </w:p>
        </w:tc>
      </w:tr>
    </w:tbl>
    <w:p w14:paraId="2411A37B" w14:textId="77777777" w:rsidR="00D805B7" w:rsidRDefault="00D805B7" w:rsidP="00E82359">
      <w:pPr>
        <w:spacing w:line="240" w:lineRule="auto"/>
      </w:pPr>
    </w:p>
    <w:p w14:paraId="19092D15" w14:textId="7602ED31" w:rsidR="00EE2458" w:rsidRPr="00EE2458" w:rsidRDefault="00EE2458" w:rsidP="00EE2458">
      <w:pPr>
        <w:spacing w:line="240" w:lineRule="auto"/>
        <w:rPr>
          <w:b/>
          <w:bCs/>
          <w:lang w:val="en-IN"/>
        </w:rPr>
      </w:pPr>
      <w:r w:rsidRPr="00EE2458">
        <w:rPr>
          <w:b/>
          <w:bCs/>
          <w:lang w:val="en-IN"/>
        </w:rPr>
        <w:t xml:space="preserve"> 1. List</w:t>
      </w:r>
    </w:p>
    <w:p w14:paraId="10133721" w14:textId="77777777" w:rsidR="00EE2458" w:rsidRPr="00EE2458" w:rsidRDefault="00EE2458" w:rsidP="00EE2458">
      <w:pPr>
        <w:pStyle w:val="ListParagraph"/>
        <w:numPr>
          <w:ilvl w:val="0"/>
          <w:numId w:val="16"/>
        </w:numPr>
        <w:spacing w:line="240" w:lineRule="auto"/>
        <w:rPr>
          <w:lang w:val="en-IN"/>
        </w:rPr>
      </w:pPr>
      <w:r w:rsidRPr="00EE2458">
        <w:rPr>
          <w:lang w:val="en-IN"/>
        </w:rPr>
        <w:t>Ordered</w:t>
      </w:r>
    </w:p>
    <w:p w14:paraId="4C36B5D1" w14:textId="77777777" w:rsidR="00EE2458" w:rsidRPr="00EE2458" w:rsidRDefault="00EE2458" w:rsidP="00EE2458">
      <w:pPr>
        <w:pStyle w:val="ListParagraph"/>
        <w:numPr>
          <w:ilvl w:val="0"/>
          <w:numId w:val="16"/>
        </w:numPr>
        <w:spacing w:line="240" w:lineRule="auto"/>
        <w:rPr>
          <w:lang w:val="en-IN"/>
        </w:rPr>
      </w:pPr>
      <w:r w:rsidRPr="00EE2458">
        <w:rPr>
          <w:lang w:val="en-IN"/>
        </w:rPr>
        <w:t>Mutable</w:t>
      </w:r>
    </w:p>
    <w:p w14:paraId="3586233F" w14:textId="6C372738" w:rsidR="00EE2458" w:rsidRPr="00EE2458" w:rsidRDefault="00EE2458" w:rsidP="00EE2458">
      <w:pPr>
        <w:pStyle w:val="ListParagraph"/>
        <w:numPr>
          <w:ilvl w:val="0"/>
          <w:numId w:val="16"/>
        </w:numPr>
        <w:spacing w:line="240" w:lineRule="auto"/>
        <w:rPr>
          <w:b/>
          <w:bCs/>
          <w:lang w:val="en-IN"/>
        </w:rPr>
      </w:pPr>
      <w:r w:rsidRPr="00EE2458">
        <w:rPr>
          <w:lang w:val="en-IN"/>
        </w:rPr>
        <w:t>Allows duplicates</w:t>
      </w:r>
      <w:r w:rsidRPr="00EE2458">
        <w:rPr>
          <w:lang w:val="en-IN"/>
        </w:rPr>
        <w:br/>
        <w:t xml:space="preserve"> Example: fruits = ["apple", "banana", "cherry"]</w:t>
      </w:r>
    </w:p>
    <w:p w14:paraId="02A59FB8" w14:textId="695271AD" w:rsidR="00EE2458" w:rsidRPr="00EE2458" w:rsidRDefault="00EE2458" w:rsidP="00EE2458">
      <w:pPr>
        <w:spacing w:line="240" w:lineRule="auto"/>
        <w:rPr>
          <w:b/>
          <w:bCs/>
          <w:lang w:val="en-IN"/>
        </w:rPr>
      </w:pPr>
      <w:r w:rsidRPr="00EE2458">
        <w:rPr>
          <w:b/>
          <w:bCs/>
          <w:lang w:val="en-IN"/>
        </w:rPr>
        <w:t xml:space="preserve"> 2. Tuple</w:t>
      </w:r>
    </w:p>
    <w:p w14:paraId="26ECF504" w14:textId="77777777" w:rsidR="00EE2458" w:rsidRPr="00EE2458" w:rsidRDefault="00EE2458" w:rsidP="00EE2458">
      <w:pPr>
        <w:numPr>
          <w:ilvl w:val="0"/>
          <w:numId w:val="12"/>
        </w:numPr>
        <w:spacing w:line="240" w:lineRule="auto"/>
        <w:rPr>
          <w:lang w:val="en-IN"/>
        </w:rPr>
      </w:pPr>
      <w:r w:rsidRPr="00EE2458">
        <w:rPr>
          <w:lang w:val="en-IN"/>
        </w:rPr>
        <w:t>Ordered</w:t>
      </w:r>
    </w:p>
    <w:p w14:paraId="6B806382" w14:textId="77777777" w:rsidR="00EE2458" w:rsidRPr="00EE2458" w:rsidRDefault="00EE2458" w:rsidP="00EE2458">
      <w:pPr>
        <w:numPr>
          <w:ilvl w:val="0"/>
          <w:numId w:val="12"/>
        </w:numPr>
        <w:spacing w:line="240" w:lineRule="auto"/>
        <w:rPr>
          <w:lang w:val="en-IN"/>
        </w:rPr>
      </w:pPr>
      <w:r w:rsidRPr="00EE2458">
        <w:rPr>
          <w:lang w:val="en-IN"/>
        </w:rPr>
        <w:t>Immutable</w:t>
      </w:r>
    </w:p>
    <w:p w14:paraId="45F0A2BC" w14:textId="38568214" w:rsidR="00EE2458" w:rsidRPr="00EE2458" w:rsidRDefault="00EE2458" w:rsidP="00EE2458">
      <w:pPr>
        <w:numPr>
          <w:ilvl w:val="0"/>
          <w:numId w:val="12"/>
        </w:numPr>
        <w:spacing w:line="240" w:lineRule="auto"/>
        <w:rPr>
          <w:b/>
          <w:bCs/>
          <w:lang w:val="en-IN"/>
        </w:rPr>
      </w:pPr>
      <w:r w:rsidRPr="00EE2458">
        <w:rPr>
          <w:lang w:val="en-IN"/>
        </w:rPr>
        <w:t>Allows duplicates</w:t>
      </w:r>
      <w:r w:rsidRPr="00EE2458">
        <w:rPr>
          <w:lang w:val="en-IN"/>
        </w:rPr>
        <w:br/>
        <w:t xml:space="preserve"> Example: coordinates = (10, 20)</w:t>
      </w:r>
    </w:p>
    <w:p w14:paraId="0408C7F4" w14:textId="04F1A918" w:rsidR="00EE2458" w:rsidRPr="00EE2458" w:rsidRDefault="00EE2458" w:rsidP="00EE2458">
      <w:pPr>
        <w:spacing w:line="240" w:lineRule="auto"/>
        <w:rPr>
          <w:b/>
          <w:bCs/>
          <w:lang w:val="en-IN"/>
        </w:rPr>
      </w:pPr>
      <w:r w:rsidRPr="00EE2458">
        <w:rPr>
          <w:b/>
          <w:bCs/>
          <w:lang w:val="en-IN"/>
        </w:rPr>
        <w:t xml:space="preserve"> 3. Set</w:t>
      </w:r>
    </w:p>
    <w:p w14:paraId="5FEB9269" w14:textId="77777777" w:rsidR="00EE2458" w:rsidRPr="00EE2458" w:rsidRDefault="00EE2458" w:rsidP="00EE2458">
      <w:pPr>
        <w:numPr>
          <w:ilvl w:val="0"/>
          <w:numId w:val="13"/>
        </w:numPr>
        <w:spacing w:line="240" w:lineRule="auto"/>
        <w:rPr>
          <w:lang w:val="en-IN"/>
        </w:rPr>
      </w:pPr>
      <w:r w:rsidRPr="00EE2458">
        <w:rPr>
          <w:lang w:val="en-IN"/>
        </w:rPr>
        <w:t>Unordered</w:t>
      </w:r>
    </w:p>
    <w:p w14:paraId="6B5CBDE1" w14:textId="77777777" w:rsidR="00EE2458" w:rsidRPr="00EE2458" w:rsidRDefault="00EE2458" w:rsidP="00EE2458">
      <w:pPr>
        <w:numPr>
          <w:ilvl w:val="0"/>
          <w:numId w:val="13"/>
        </w:numPr>
        <w:spacing w:line="240" w:lineRule="auto"/>
        <w:rPr>
          <w:lang w:val="en-IN"/>
        </w:rPr>
      </w:pPr>
      <w:r w:rsidRPr="00EE2458">
        <w:rPr>
          <w:lang w:val="en-IN"/>
        </w:rPr>
        <w:t>Mutable</w:t>
      </w:r>
    </w:p>
    <w:p w14:paraId="5FED449E" w14:textId="7DD9C23B" w:rsidR="00EE2458" w:rsidRPr="00EE2458" w:rsidRDefault="00EE2458" w:rsidP="00EE2458">
      <w:pPr>
        <w:numPr>
          <w:ilvl w:val="0"/>
          <w:numId w:val="13"/>
        </w:numPr>
        <w:spacing w:line="240" w:lineRule="auto"/>
        <w:rPr>
          <w:lang w:val="en-IN"/>
        </w:rPr>
      </w:pPr>
      <w:r w:rsidRPr="00EE2458">
        <w:rPr>
          <w:lang w:val="en-IN"/>
        </w:rPr>
        <w:lastRenderedPageBreak/>
        <w:t>No duplicates</w:t>
      </w:r>
      <w:r w:rsidRPr="00EE2458">
        <w:rPr>
          <w:lang w:val="en-IN"/>
        </w:rPr>
        <w:br/>
        <w:t xml:space="preserve"> Example: </w:t>
      </w:r>
      <w:proofErr w:type="spellStart"/>
      <w:r w:rsidRPr="00EE2458">
        <w:rPr>
          <w:lang w:val="en-IN"/>
        </w:rPr>
        <w:t>unique_items</w:t>
      </w:r>
      <w:proofErr w:type="spellEnd"/>
      <w:r w:rsidRPr="00EE2458">
        <w:rPr>
          <w:lang w:val="en-IN"/>
        </w:rPr>
        <w:t xml:space="preserve"> = {1, 2, 3}</w:t>
      </w:r>
    </w:p>
    <w:p w14:paraId="2C6E402F" w14:textId="77777777" w:rsidR="00EE2458" w:rsidRPr="00EE2458" w:rsidRDefault="00EE2458" w:rsidP="00EE2458">
      <w:pPr>
        <w:spacing w:line="240" w:lineRule="auto"/>
        <w:rPr>
          <w:lang w:val="en-IN"/>
        </w:rPr>
      </w:pPr>
      <w:r w:rsidRPr="00EE2458">
        <w:rPr>
          <w:lang w:val="en-IN"/>
        </w:rPr>
        <w:pict w14:anchorId="1F2C551D">
          <v:rect id="_x0000_i1053" style="width:0;height:1.5pt" o:hralign="center" o:hrstd="t" o:hr="t" fillcolor="#a0a0a0" stroked="f"/>
        </w:pict>
      </w:r>
    </w:p>
    <w:p w14:paraId="1CA11C4D" w14:textId="1A35BCAD" w:rsidR="00EE2458" w:rsidRPr="00EE2458" w:rsidRDefault="00EE2458" w:rsidP="00EE2458">
      <w:pPr>
        <w:spacing w:line="240" w:lineRule="auto"/>
        <w:rPr>
          <w:b/>
          <w:bCs/>
          <w:lang w:val="en-IN"/>
        </w:rPr>
      </w:pPr>
      <w:r w:rsidRPr="00EE2458">
        <w:rPr>
          <w:b/>
          <w:bCs/>
          <w:lang w:val="en-IN"/>
        </w:rPr>
        <w:t xml:space="preserve"> 4. Frozenset</w:t>
      </w:r>
    </w:p>
    <w:p w14:paraId="6BC7658D" w14:textId="77777777" w:rsidR="00EE2458" w:rsidRPr="00EE2458" w:rsidRDefault="00EE2458" w:rsidP="00EE2458">
      <w:pPr>
        <w:numPr>
          <w:ilvl w:val="0"/>
          <w:numId w:val="14"/>
        </w:numPr>
        <w:spacing w:line="240" w:lineRule="auto"/>
        <w:rPr>
          <w:lang w:val="en-IN"/>
        </w:rPr>
      </w:pPr>
      <w:r w:rsidRPr="00EE2458">
        <w:rPr>
          <w:lang w:val="en-IN"/>
        </w:rPr>
        <w:t>Unordered</w:t>
      </w:r>
    </w:p>
    <w:p w14:paraId="5B8FB92C" w14:textId="77777777" w:rsidR="00EE2458" w:rsidRPr="00EE2458" w:rsidRDefault="00EE2458" w:rsidP="00EE2458">
      <w:pPr>
        <w:numPr>
          <w:ilvl w:val="0"/>
          <w:numId w:val="14"/>
        </w:numPr>
        <w:spacing w:line="240" w:lineRule="auto"/>
        <w:rPr>
          <w:lang w:val="en-IN"/>
        </w:rPr>
      </w:pPr>
      <w:r w:rsidRPr="00EE2458">
        <w:rPr>
          <w:b/>
          <w:bCs/>
          <w:lang w:val="en-IN"/>
        </w:rPr>
        <w:t>Immutable set</w:t>
      </w:r>
    </w:p>
    <w:p w14:paraId="33BFBD01" w14:textId="25FD4A72" w:rsidR="00EE2458" w:rsidRPr="00EE2458" w:rsidRDefault="00EE2458" w:rsidP="00EE2458">
      <w:pPr>
        <w:numPr>
          <w:ilvl w:val="0"/>
          <w:numId w:val="14"/>
        </w:numPr>
        <w:spacing w:line="240" w:lineRule="auto"/>
        <w:rPr>
          <w:lang w:val="en-IN"/>
        </w:rPr>
      </w:pPr>
      <w:r w:rsidRPr="00EE2458">
        <w:rPr>
          <w:lang w:val="en-IN"/>
        </w:rPr>
        <w:t>No duplicates</w:t>
      </w:r>
      <w:r w:rsidRPr="00EE2458">
        <w:rPr>
          <w:lang w:val="en-IN"/>
        </w:rPr>
        <w:br/>
        <w:t xml:space="preserve"> Example: fs = </w:t>
      </w:r>
      <w:proofErr w:type="gramStart"/>
      <w:r w:rsidRPr="00EE2458">
        <w:rPr>
          <w:lang w:val="en-IN"/>
        </w:rPr>
        <w:t>frozenset(</w:t>
      </w:r>
      <w:proofErr w:type="gramEnd"/>
      <w:r w:rsidRPr="00EE2458">
        <w:rPr>
          <w:lang w:val="en-IN"/>
        </w:rPr>
        <w:t>[1, 2, 3])</w:t>
      </w:r>
    </w:p>
    <w:p w14:paraId="5DC2980B" w14:textId="77777777" w:rsidR="00EE2458" w:rsidRPr="00EE2458" w:rsidRDefault="00EE2458" w:rsidP="00EE2458">
      <w:pPr>
        <w:spacing w:line="240" w:lineRule="auto"/>
        <w:rPr>
          <w:lang w:val="en-IN"/>
        </w:rPr>
      </w:pPr>
      <w:r w:rsidRPr="00EE2458">
        <w:rPr>
          <w:lang w:val="en-IN"/>
        </w:rPr>
        <w:pict w14:anchorId="02C9F6AE">
          <v:rect id="_x0000_i1054" style="width:0;height:1.5pt" o:hralign="center" o:hrstd="t" o:hr="t" fillcolor="#a0a0a0" stroked="f"/>
        </w:pict>
      </w:r>
    </w:p>
    <w:p w14:paraId="0D4FBF2E" w14:textId="1A940A72" w:rsidR="00EE2458" w:rsidRPr="00EE2458" w:rsidRDefault="00EE2458" w:rsidP="00EE2458">
      <w:pPr>
        <w:spacing w:line="240" w:lineRule="auto"/>
        <w:rPr>
          <w:b/>
          <w:bCs/>
          <w:lang w:val="en-IN"/>
        </w:rPr>
      </w:pPr>
      <w:r w:rsidRPr="00EE2458">
        <w:rPr>
          <w:b/>
          <w:bCs/>
          <w:lang w:val="en-IN"/>
        </w:rPr>
        <w:t xml:space="preserve"> 5. Dictionary (</w:t>
      </w:r>
      <w:proofErr w:type="spellStart"/>
      <w:r w:rsidRPr="00EE2458">
        <w:rPr>
          <w:b/>
          <w:bCs/>
          <w:lang w:val="en-IN"/>
        </w:rPr>
        <w:t>dict</w:t>
      </w:r>
      <w:proofErr w:type="spellEnd"/>
      <w:r w:rsidRPr="00EE2458">
        <w:rPr>
          <w:b/>
          <w:bCs/>
          <w:lang w:val="en-IN"/>
        </w:rPr>
        <w:t>)</w:t>
      </w:r>
    </w:p>
    <w:p w14:paraId="476611BD" w14:textId="77777777" w:rsidR="00EE2458" w:rsidRPr="00EE2458" w:rsidRDefault="00EE2458" w:rsidP="00EE2458">
      <w:pPr>
        <w:numPr>
          <w:ilvl w:val="0"/>
          <w:numId w:val="15"/>
        </w:numPr>
        <w:spacing w:line="240" w:lineRule="auto"/>
        <w:rPr>
          <w:lang w:val="en-IN"/>
        </w:rPr>
      </w:pPr>
      <w:r w:rsidRPr="00EE2458">
        <w:rPr>
          <w:lang w:val="en-IN"/>
        </w:rPr>
        <w:t>Unordered (but insertion-ordered from Python 3.7+)</w:t>
      </w:r>
    </w:p>
    <w:p w14:paraId="31C36B2F" w14:textId="77777777" w:rsidR="00EE2458" w:rsidRPr="00EE2458" w:rsidRDefault="00EE2458" w:rsidP="00EE2458">
      <w:pPr>
        <w:numPr>
          <w:ilvl w:val="0"/>
          <w:numId w:val="15"/>
        </w:numPr>
        <w:spacing w:line="240" w:lineRule="auto"/>
        <w:rPr>
          <w:lang w:val="en-IN"/>
        </w:rPr>
      </w:pPr>
      <w:r w:rsidRPr="00EE2458">
        <w:rPr>
          <w:lang w:val="en-IN"/>
        </w:rPr>
        <w:t>Mutable</w:t>
      </w:r>
    </w:p>
    <w:p w14:paraId="30F3B6A7" w14:textId="011DB862" w:rsidR="00EE2458" w:rsidRPr="00EE2458" w:rsidRDefault="00EE2458" w:rsidP="00EE2458">
      <w:pPr>
        <w:numPr>
          <w:ilvl w:val="0"/>
          <w:numId w:val="15"/>
        </w:numPr>
        <w:spacing w:line="240" w:lineRule="auto"/>
        <w:rPr>
          <w:lang w:val="en-IN"/>
        </w:rPr>
      </w:pPr>
      <w:r w:rsidRPr="00EE2458">
        <w:rPr>
          <w:lang w:val="en-IN"/>
        </w:rPr>
        <w:t>Key-value pairs</w:t>
      </w:r>
      <w:r w:rsidRPr="00EE2458">
        <w:rPr>
          <w:lang w:val="en-IN"/>
        </w:rPr>
        <w:br/>
        <w:t xml:space="preserve"> Example: person = {"name": "Alice", "age": 25}</w:t>
      </w:r>
    </w:p>
    <w:p w14:paraId="485AAE93" w14:textId="77777777" w:rsidR="00EE2458" w:rsidRDefault="00EE2458" w:rsidP="00E82359">
      <w:pPr>
        <w:spacing w:line="240" w:lineRule="auto"/>
      </w:pPr>
    </w:p>
    <w:p w14:paraId="53B974E2" w14:textId="77777777" w:rsidR="00D805B7" w:rsidRDefault="00000000" w:rsidP="00E82359">
      <w:pPr>
        <w:spacing w:line="240" w:lineRule="auto"/>
      </w:pPr>
      <w:r>
        <w:t>Object Oriented Programming:</w:t>
      </w:r>
    </w:p>
    <w:p w14:paraId="0CC5DBB8" w14:textId="77777777" w:rsidR="00D805B7" w:rsidRDefault="00000000" w:rsidP="00E82359">
      <w:pPr>
        <w:spacing w:line="240" w:lineRule="auto"/>
      </w:pPr>
      <w:r>
        <w:t>-  OOP (Object-Oriented Programming) is a programming paradigm that emphasizes the use of objects and</w:t>
      </w:r>
    </w:p>
    <w:p w14:paraId="1D8ADE9D" w14:textId="77777777" w:rsidR="00D805B7" w:rsidRDefault="00000000" w:rsidP="00E82359">
      <w:pPr>
        <w:spacing w:line="240" w:lineRule="auto"/>
      </w:pPr>
      <w:r>
        <w:t>classes to represent and manipulate data.</w:t>
      </w:r>
    </w:p>
    <w:p w14:paraId="738AEC6C" w14:textId="77777777" w:rsidR="00D805B7" w:rsidRDefault="00000000" w:rsidP="00E82359">
      <w:pPr>
        <w:spacing w:line="240" w:lineRule="auto"/>
      </w:pPr>
      <w:r>
        <w:t>-  In Python, you can use OOP concepts to design and create classes, objects, and methods that encapsulate</w:t>
      </w:r>
    </w:p>
    <w:p w14:paraId="339CDEB3" w14:textId="77777777" w:rsidR="00D805B7" w:rsidRDefault="00000000" w:rsidP="00E82359">
      <w:pPr>
        <w:spacing w:line="240" w:lineRule="auto"/>
      </w:pPr>
      <w:r>
        <w:t>data and behavior into a single unit.</w:t>
      </w:r>
    </w:p>
    <w:p w14:paraId="24184F6C" w14:textId="77777777" w:rsidR="00D805B7" w:rsidRDefault="00000000" w:rsidP="00E82359">
      <w:pPr>
        <w:spacing w:line="240" w:lineRule="auto"/>
      </w:pPr>
      <w:r>
        <w:t>Here are some of the key OOP concepts in Python:</w:t>
      </w:r>
    </w:p>
    <w:p w14:paraId="53ABA645" w14:textId="77777777" w:rsidR="00D805B7" w:rsidRDefault="00000000" w:rsidP="00E82359">
      <w:pPr>
        <w:spacing w:line="240" w:lineRule="auto"/>
      </w:pPr>
      <w:r>
        <w:t>Class:</w:t>
      </w:r>
    </w:p>
    <w:p w14:paraId="7B167C34" w14:textId="77777777" w:rsidR="00D805B7" w:rsidRDefault="00000000" w:rsidP="00E82359">
      <w:pPr>
        <w:spacing w:line="240" w:lineRule="auto"/>
      </w:pPr>
      <w:r>
        <w:t>-  A class is a blueprint or a template for creating objects. It defines the attributes (data) and</w:t>
      </w:r>
    </w:p>
    <w:p w14:paraId="28A7E09C" w14:textId="77777777" w:rsidR="00D805B7" w:rsidRDefault="00000000" w:rsidP="00E82359">
      <w:pPr>
        <w:spacing w:line="240" w:lineRule="auto"/>
      </w:pPr>
      <w:r>
        <w:t>methods (functions) that the objects of that class will have.</w:t>
      </w:r>
    </w:p>
    <w:p w14:paraId="4B60951E" w14:textId="77777777" w:rsidR="00D805B7" w:rsidRDefault="00000000" w:rsidP="00E82359">
      <w:pPr>
        <w:spacing w:line="240" w:lineRule="auto"/>
      </w:pPr>
      <w:r>
        <w:t>Object:</w:t>
      </w:r>
    </w:p>
    <w:p w14:paraId="53456E93" w14:textId="77777777" w:rsidR="00D805B7" w:rsidRDefault="00000000" w:rsidP="00E82359">
      <w:pPr>
        <w:spacing w:line="240" w:lineRule="auto"/>
      </w:pPr>
      <w:r>
        <w:t>-  An object is an instance of a class. It is created from a class and has its own unique data and behavior.</w:t>
      </w:r>
    </w:p>
    <w:p w14:paraId="29AFCC9A" w14:textId="77777777" w:rsidR="00D805B7" w:rsidRDefault="00000000" w:rsidP="00E82359">
      <w:pPr>
        <w:spacing w:line="240" w:lineRule="auto"/>
      </w:pPr>
      <w:r>
        <w:t>Objects can be created, modified, and deleted dynamically during program execution.</w:t>
      </w:r>
    </w:p>
    <w:p w14:paraId="5849098F" w14:textId="77777777" w:rsidR="00D805B7" w:rsidRDefault="00000000" w:rsidP="00E82359">
      <w:pPr>
        <w:spacing w:line="240" w:lineRule="auto"/>
      </w:pPr>
      <w:r>
        <w:t>Encapsulation:</w:t>
      </w:r>
    </w:p>
    <w:p w14:paraId="05009615" w14:textId="77777777" w:rsidR="00D805B7" w:rsidRDefault="00000000" w:rsidP="00E82359">
      <w:pPr>
        <w:spacing w:line="240" w:lineRule="auto"/>
      </w:pPr>
      <w:r>
        <w:t>-</w:t>
      </w:r>
      <w:r>
        <w:tab/>
        <w:t>Encapsulation is the process of hiding the implementation details of a class from the outside world and</w:t>
      </w:r>
    </w:p>
    <w:p w14:paraId="028A6306" w14:textId="77777777" w:rsidR="00D805B7" w:rsidRDefault="00000000" w:rsidP="00E82359">
      <w:pPr>
        <w:spacing w:line="240" w:lineRule="auto"/>
      </w:pPr>
      <w:r>
        <w:t>exposing only the necessary interface for interacting with the class. This helps to improve code</w:t>
      </w:r>
    </w:p>
    <w:p w14:paraId="120583EC" w14:textId="77777777" w:rsidR="00D805B7" w:rsidRDefault="00000000" w:rsidP="00E82359">
      <w:pPr>
        <w:spacing w:line="240" w:lineRule="auto"/>
      </w:pPr>
      <w:r>
        <w:lastRenderedPageBreak/>
        <w:t>modularity and reduce code complexity.</w:t>
      </w:r>
    </w:p>
    <w:p w14:paraId="78A2A4B0" w14:textId="77777777" w:rsidR="00D805B7" w:rsidRDefault="00000000" w:rsidP="00E82359">
      <w:pPr>
        <w:spacing w:line="240" w:lineRule="auto"/>
      </w:pPr>
      <w:r>
        <w:t>Inheritance:</w:t>
      </w:r>
    </w:p>
    <w:p w14:paraId="1294EE60" w14:textId="77777777" w:rsidR="00D805B7" w:rsidRDefault="00000000" w:rsidP="00E82359">
      <w:pPr>
        <w:spacing w:line="240" w:lineRule="auto"/>
      </w:pPr>
      <w:r>
        <w:t>-  Inheritance is the ability of a class to inherit the attributes and methods of another class.</w:t>
      </w:r>
    </w:p>
    <w:p w14:paraId="768984DB" w14:textId="77777777" w:rsidR="00D805B7" w:rsidRDefault="00000000" w:rsidP="00E82359">
      <w:pPr>
        <w:spacing w:line="240" w:lineRule="auto"/>
      </w:pPr>
      <w:r>
        <w:t>-  It allows you to reuse existing code and create new classes that extend the functionality of existing classes.</w:t>
      </w:r>
    </w:p>
    <w:p w14:paraId="14BAB74D" w14:textId="77777777" w:rsidR="00D805B7" w:rsidRDefault="00000000" w:rsidP="00E82359">
      <w:pPr>
        <w:spacing w:line="240" w:lineRule="auto"/>
      </w:pPr>
      <w:r>
        <w:t>Polymorphism:</w:t>
      </w:r>
    </w:p>
    <w:p w14:paraId="5A16D49F" w14:textId="77777777" w:rsidR="00D805B7" w:rsidRDefault="00000000" w:rsidP="00E82359">
      <w:pPr>
        <w:spacing w:line="240" w:lineRule="auto"/>
      </w:pPr>
      <w:r>
        <w:t>-  Polymorphism is the ability of different objects to respond to the same message (method call) in different ways.</w:t>
      </w:r>
    </w:p>
    <w:p w14:paraId="38E7B4D3" w14:textId="77777777" w:rsidR="00D805B7" w:rsidRDefault="00000000" w:rsidP="00E82359">
      <w:pPr>
        <w:spacing w:line="240" w:lineRule="auto"/>
      </w:pPr>
      <w:r>
        <w:t>-  It allows you to write code that can work with different types of objects without knowing their specific types at compile-time.</w:t>
      </w:r>
    </w:p>
    <w:p w14:paraId="2C10CD0F" w14:textId="77777777" w:rsidR="00D805B7" w:rsidRDefault="00000000" w:rsidP="00E82359">
      <w:pPr>
        <w:spacing w:line="240" w:lineRule="auto"/>
      </w:pPr>
      <w:r>
        <w:t>In Python, you can use these OOP concepts to create reusable, modular, and maintainable code that is easier to understand and debug.</w:t>
      </w:r>
    </w:p>
    <w:p w14:paraId="1B977A17" w14:textId="77777777" w:rsidR="00D805B7" w:rsidRDefault="00000000" w:rsidP="00E82359">
      <w:pPr>
        <w:spacing w:line="240" w:lineRule="auto"/>
      </w:pPr>
      <w:r>
        <w:t>OOP can be a powerful tool for solving complex programming problems and building robust software systems.</w:t>
      </w:r>
    </w:p>
    <w:sectPr w:rsidR="00D805B7" w:rsidSect="00AB3E1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568E1"/>
    <w:multiLevelType w:val="multilevel"/>
    <w:tmpl w:val="76C6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E7BFA"/>
    <w:multiLevelType w:val="multilevel"/>
    <w:tmpl w:val="FD2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5D631D"/>
    <w:multiLevelType w:val="multilevel"/>
    <w:tmpl w:val="54D0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7767F"/>
    <w:multiLevelType w:val="multilevel"/>
    <w:tmpl w:val="934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61599"/>
    <w:multiLevelType w:val="hybridMultilevel"/>
    <w:tmpl w:val="9B5ED5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A12975"/>
    <w:multiLevelType w:val="multilevel"/>
    <w:tmpl w:val="65EC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949A6"/>
    <w:multiLevelType w:val="hybridMultilevel"/>
    <w:tmpl w:val="77A8F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436142">
    <w:abstractNumId w:val="8"/>
  </w:num>
  <w:num w:numId="2" w16cid:durableId="1039012693">
    <w:abstractNumId w:val="6"/>
  </w:num>
  <w:num w:numId="3" w16cid:durableId="1683362592">
    <w:abstractNumId w:val="5"/>
  </w:num>
  <w:num w:numId="4" w16cid:durableId="913975525">
    <w:abstractNumId w:val="4"/>
  </w:num>
  <w:num w:numId="5" w16cid:durableId="1887796703">
    <w:abstractNumId w:val="7"/>
  </w:num>
  <w:num w:numId="6" w16cid:durableId="680667263">
    <w:abstractNumId w:val="3"/>
  </w:num>
  <w:num w:numId="7" w16cid:durableId="1375813577">
    <w:abstractNumId w:val="2"/>
  </w:num>
  <w:num w:numId="8" w16cid:durableId="1693652550">
    <w:abstractNumId w:val="1"/>
  </w:num>
  <w:num w:numId="9" w16cid:durableId="1492982774">
    <w:abstractNumId w:val="0"/>
  </w:num>
  <w:num w:numId="10" w16cid:durableId="106507374">
    <w:abstractNumId w:val="15"/>
  </w:num>
  <w:num w:numId="11" w16cid:durableId="2126196822">
    <w:abstractNumId w:val="11"/>
  </w:num>
  <w:num w:numId="12" w16cid:durableId="1188593126">
    <w:abstractNumId w:val="10"/>
  </w:num>
  <w:num w:numId="13" w16cid:durableId="179778159">
    <w:abstractNumId w:val="14"/>
  </w:num>
  <w:num w:numId="14" w16cid:durableId="1552575314">
    <w:abstractNumId w:val="12"/>
  </w:num>
  <w:num w:numId="15" w16cid:durableId="784734785">
    <w:abstractNumId w:val="9"/>
  </w:num>
  <w:num w:numId="16" w16cid:durableId="8840280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120"/>
    <w:rsid w:val="00005A13"/>
    <w:rsid w:val="00034616"/>
    <w:rsid w:val="0006063C"/>
    <w:rsid w:val="001003A2"/>
    <w:rsid w:val="0015074B"/>
    <w:rsid w:val="001617AD"/>
    <w:rsid w:val="0029639D"/>
    <w:rsid w:val="002A0A49"/>
    <w:rsid w:val="002D305C"/>
    <w:rsid w:val="00326F90"/>
    <w:rsid w:val="004C2405"/>
    <w:rsid w:val="005A16C6"/>
    <w:rsid w:val="005C557C"/>
    <w:rsid w:val="00836C90"/>
    <w:rsid w:val="00852440"/>
    <w:rsid w:val="00A5140B"/>
    <w:rsid w:val="00AA1D8D"/>
    <w:rsid w:val="00AB3E11"/>
    <w:rsid w:val="00B47730"/>
    <w:rsid w:val="00C146F4"/>
    <w:rsid w:val="00C25ED2"/>
    <w:rsid w:val="00C26EAF"/>
    <w:rsid w:val="00C27BA1"/>
    <w:rsid w:val="00C80725"/>
    <w:rsid w:val="00CA1E07"/>
    <w:rsid w:val="00CB0664"/>
    <w:rsid w:val="00CE307A"/>
    <w:rsid w:val="00D805B7"/>
    <w:rsid w:val="00E82359"/>
    <w:rsid w:val="00EB0F1E"/>
    <w:rsid w:val="00EE2458"/>
    <w:rsid w:val="00F63ABA"/>
    <w:rsid w:val="00F736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EC6EE"/>
  <w14:defaultImageDpi w14:val="300"/>
  <w15:docId w15:val="{A5C88B3A-7937-4D3E-8B17-B79E3B4C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5C557C"/>
    <w:pPr>
      <w:keepNext/>
      <w:keepLines/>
      <w:spacing w:before="600" w:after="120"/>
      <w:outlineLvl w:val="0"/>
    </w:pPr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57C"/>
    <w:pPr>
      <w:keepNext/>
      <w:keepLines/>
      <w:spacing w:before="320" w:after="12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557C"/>
    <w:rPr>
      <w:rFonts w:ascii="Calibri" w:eastAsiaTheme="majorEastAsia" w:hAnsi="Calibr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557C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80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7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072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31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2670</Words>
  <Characters>15222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Shiffana Nazeema</cp:lastModifiedBy>
  <cp:revision>12</cp:revision>
  <dcterms:created xsi:type="dcterms:W3CDTF">2013-12-23T23:15:00Z</dcterms:created>
  <dcterms:modified xsi:type="dcterms:W3CDTF">2025-06-14T11:41:00Z</dcterms:modified>
  <cp:category/>
</cp:coreProperties>
</file>